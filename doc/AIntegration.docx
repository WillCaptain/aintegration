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B48FB5">
      <w:pPr>
        <w:pStyle w:val="125"/>
        <w:rPr>
          <w:rFonts w:hint="default"/>
          <w:lang w:val="en-US"/>
          <w14:ligatures w14:val="standard"/>
        </w:rPr>
      </w:pPr>
      <w:r>
        <w:rPr>
          <w:rFonts w:hint="eastAsia" w:eastAsia="宋体"/>
          <w:bCs/>
          <w:lang w:val="en-US" w:eastAsia="zh-CN"/>
          <w14:ligatures w14:val="standard"/>
        </w:rPr>
        <w:t>Enterprise Integrated Agent Framework</w:t>
      </w:r>
    </w:p>
    <w:p w14:paraId="1404E4D4">
      <w:pPr>
        <w:pStyle w:val="86"/>
        <w:rPr>
          <w:rStyle w:val="175"/>
          <w14:ligatures w14:val="standard"/>
        </w:rPr>
        <w:sectPr>
          <w:headerReference r:id="rId5" w:type="default"/>
          <w:footerReference r:id="rId7" w:type="default"/>
          <w:headerReference r:id="rId6" w:type="even"/>
          <w:footerReference r:id="rId8" w:type="even"/>
          <w:endnotePr>
            <w:numFmt w:val="decimal"/>
          </w:endnotePr>
          <w:type w:val="continuous"/>
          <w:pgSz w:w="12240" w:h="15840"/>
          <w:pgMar w:top="1500" w:right="1080" w:bottom="1600" w:left="1080" w:header="1080" w:footer="108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480" w:num="1"/>
          <w:titlePg/>
          <w:docGrid w:linePitch="360" w:charSpace="0"/>
        </w:sectPr>
      </w:pPr>
      <w:r>
        <w:rPr>
          <w:rFonts w:hint="eastAsia"/>
          <w:lang w:val="en-US" w:eastAsia="zh-CN"/>
          <w14:ligatures w14:val="standard"/>
        </w:rPr>
        <w:t>AI Agent辅助下的ESB整合方案</w:t>
      </w:r>
    </w:p>
    <w:p w14:paraId="68E61E61">
      <w:pPr>
        <w:pStyle w:val="148"/>
        <w:rPr>
          <w:color w:val="auto"/>
          <w14:ligatures w14:val="standard"/>
        </w:rPr>
      </w:pPr>
    </w:p>
    <w:p w14:paraId="0F233E7C">
      <w:pPr>
        <w:pStyle w:val="137"/>
        <w:rPr>
          <w:rFonts w:hint="eastAsia" w:eastAsia="宋体"/>
          <w:lang w:val="en-US" w:eastAsia="zh-CN"/>
          <w14:ligatures w14:val="standard"/>
        </w:rPr>
      </w:pPr>
      <w:r>
        <w:rPr>
          <w:rFonts w:hint="eastAsia" w:eastAsia="宋体"/>
          <w:lang w:val="en-US" w:eastAsia="zh-CN"/>
          <w14:ligatures w14:val="standard"/>
        </w:rPr>
        <w:t>概述</w:t>
      </w:r>
    </w:p>
    <w:p w14:paraId="27B12782">
      <w:pPr>
        <w:pStyle w:val="429"/>
        <w:numPr>
          <w:ilvl w:val="0"/>
          <w:numId w:val="21"/>
        </w:numPr>
        <w:rPr>
          <w:rFonts w:hint="default" w:cs="Linux Libertine"/>
          <w:sz w:val="22"/>
          <w:szCs w:val="22"/>
          <w14:ligatures w14:val="standard"/>
        </w:rPr>
      </w:pPr>
      <w:r>
        <w:rPr>
          <w:rFonts w:hint="default" w:cs="Linux Libertine"/>
          <w:sz w:val="22"/>
          <w:szCs w:val="22"/>
          <w14:ligatures w14:val="standard"/>
        </w:rPr>
        <w:t>设最原子化Agent为AtomAgent，一招ReAct模式不停循环调用工具，并最终得到反馈。该AtomAgent可自己编写，也可来自任意Agent Framework，比如google。</w:t>
      </w:r>
    </w:p>
    <w:p w14:paraId="45AA782D">
      <w:pPr>
        <w:pStyle w:val="429"/>
        <w:numPr>
          <w:ilvl w:val="0"/>
          <w:numId w:val="21"/>
        </w:numPr>
        <w:rPr>
          <w:rFonts w:hint="eastAsia" w:cs="Linux Libertine"/>
          <w:sz w:val="22"/>
          <w:szCs w:val="22"/>
          <w14:ligatures w14:val="standard"/>
        </w:rPr>
      </w:pPr>
      <w:r>
        <w:rPr>
          <w:rFonts w:hint="default" w:cs="Linux Libertine"/>
          <w:sz w:val="22"/>
          <w:szCs w:val="22"/>
          <w14:ligatures w14:val="standard"/>
        </w:rPr>
        <w:t>通过设定提示词，上下文等实例化一个特定功能BizAgent。作为企业Agent目标，每个BizAgent都是一个特定应用的代理。如人事应用Agent为HrAgent，该agent输入足够的上下文描述该Hr系统，并描述所有的API及URL，以确保HrAgent理解了该Hr Application。同理，一个企业会有很多BizAgent，PurchaseAgent, ContractAgent, FinanceAgent,….这些BizAgent组成了一个企业的Agent群，通过AgentCard录入到A2A Server供PlanAgent发现</w:t>
      </w:r>
    </w:p>
    <w:p w14:paraId="5A8B6AA7">
      <w:pPr>
        <w:pStyle w:val="429"/>
        <w:numPr>
          <w:ilvl w:val="0"/>
          <w:numId w:val="21"/>
        </w:numPr>
        <w:rPr>
          <w:rFonts w:hint="default" w:cs="Linux Libertine"/>
          <w:sz w:val="22"/>
          <w:szCs w:val="22"/>
          <w14:ligatures w14:val="standard"/>
        </w:rPr>
      </w:pPr>
      <w:r>
        <w:rPr>
          <w:rFonts w:hint="default" w:cs="Linux Libertine"/>
          <w:sz w:val="22"/>
          <w:szCs w:val="22"/>
          <w14:ligatures w14:val="standard"/>
        </w:rPr>
        <w:t>PlanAgent:</w:t>
      </w:r>
      <w:r>
        <w:rPr>
          <w:rFonts w:hint="eastAsia" w:cs="Linux Libertine"/>
          <w:sz w:val="22"/>
          <w:szCs w:val="22"/>
          <w14:ligatures w14:val="standard"/>
        </w:rPr>
        <w:t>采用</w:t>
      </w:r>
      <w:r>
        <w:rPr>
          <w:rFonts w:hint="default" w:cs="Linux Libertine"/>
          <w:sz w:val="22"/>
          <w:szCs w:val="22"/>
          <w14:ligatures w14:val="standard"/>
        </w:rPr>
        <w:t>reflex</w:t>
      </w:r>
      <w:r>
        <w:rPr>
          <w:rFonts w:hint="eastAsia" w:cs="Linux Libertine"/>
          <w:sz w:val="22"/>
          <w:szCs w:val="22"/>
          <w14:ligatures w14:val="standard"/>
        </w:rPr>
        <w:t>模式，通过类似蒙特卡洛选择方式先走一个</w:t>
      </w:r>
      <w:r>
        <w:rPr>
          <w:rFonts w:hint="default" w:cs="Linux Libertine"/>
          <w:sz w:val="22"/>
          <w:szCs w:val="22"/>
          <w14:ligatures w14:val="standard"/>
        </w:rPr>
        <w:t>plan</w:t>
      </w:r>
      <w:r>
        <w:rPr>
          <w:rFonts w:hint="eastAsia" w:cs="Linux Libertine"/>
          <w:sz w:val="22"/>
          <w:szCs w:val="22"/>
          <w14:ligatures w14:val="standard"/>
        </w:rPr>
        <w:t>，若干该</w:t>
      </w:r>
      <w:r>
        <w:rPr>
          <w:rFonts w:hint="default" w:cs="Linux Libertine"/>
          <w:sz w:val="22"/>
          <w:szCs w:val="22"/>
          <w14:ligatures w14:val="standard"/>
        </w:rPr>
        <w:t>plan</w:t>
      </w:r>
      <w:r>
        <w:rPr>
          <w:rFonts w:hint="eastAsia" w:cs="Linux Libertine"/>
          <w:sz w:val="22"/>
          <w:szCs w:val="22"/>
          <w14:ligatures w14:val="standard"/>
        </w:rPr>
        <w:t>无法成功走通，则启用另一个</w:t>
      </w:r>
      <w:r>
        <w:rPr>
          <w:rFonts w:hint="default" w:cs="Linux Libertine"/>
          <w:sz w:val="22"/>
          <w:szCs w:val="22"/>
          <w14:ligatures w14:val="standard"/>
        </w:rPr>
        <w:t>plan</w:t>
      </w:r>
      <w:r>
        <w:rPr>
          <w:rFonts w:hint="eastAsia" w:cs="Linux Libertine"/>
          <w:sz w:val="22"/>
          <w:szCs w:val="22"/>
          <w14:ligatures w14:val="standard"/>
        </w:rPr>
        <w:t>。</w:t>
      </w:r>
      <w:r>
        <w:rPr>
          <w:rFonts w:hint="default" w:cs="Linux Libertine"/>
          <w:sz w:val="22"/>
          <w:szCs w:val="22"/>
          <w14:ligatures w14:val="standard"/>
        </w:rPr>
        <w:t>PlanAgent</w:t>
      </w:r>
      <w:r>
        <w:rPr>
          <w:rFonts w:hint="eastAsia" w:cs="Linux Libertine"/>
          <w:sz w:val="22"/>
          <w:szCs w:val="22"/>
          <w14:ligatures w14:val="standard"/>
        </w:rPr>
        <w:t>有两种驱动模式：</w:t>
      </w:r>
    </w:p>
    <w:p w14:paraId="5D8F0A7F">
      <w:pPr>
        <w:pStyle w:val="429"/>
        <w:numPr>
          <w:ilvl w:val="1"/>
          <w:numId w:val="21"/>
        </w:numPr>
        <w:ind w:left="840" w:leftChars="0" w:hanging="420" w:firstLineChars="0"/>
        <w:rPr>
          <w:rFonts w:hint="default" w:cs="Linux Libertine"/>
          <w:sz w:val="22"/>
          <w:szCs w:val="22"/>
          <w14:ligatures w14:val="standard"/>
        </w:rPr>
      </w:pPr>
      <w:r>
        <w:rPr>
          <w:rFonts w:hint="default" w:cs="Linux Libertine"/>
          <w:sz w:val="22"/>
          <w:szCs w:val="22"/>
          <w14:ligatures w14:val="standard"/>
        </w:rPr>
        <w:t>PrePlan Mode：人为设计Plan（由若干Task组成）</w:t>
      </w:r>
    </w:p>
    <w:p w14:paraId="5220497F">
      <w:pPr>
        <w:pStyle w:val="429"/>
        <w:numPr>
          <w:ilvl w:val="1"/>
          <w:numId w:val="21"/>
        </w:numPr>
        <w:ind w:left="840" w:leftChars="0" w:hanging="420" w:firstLineChars="0"/>
        <w:rPr>
          <w:rFonts w:hint="default" w:cs="Linux Libertine"/>
          <w:sz w:val="22"/>
          <w:szCs w:val="22"/>
          <w14:ligatures w14:val="standard"/>
        </w:rPr>
      </w:pPr>
      <w:r>
        <w:rPr>
          <w:rFonts w:hint="default" w:cs="Linux Libertine"/>
          <w:sz w:val="22"/>
          <w:szCs w:val="22"/>
          <w14:ligatures w14:val="standard"/>
        </w:rPr>
        <w:t>SelfPlan Mode：通过提示词自动设计Plan</w:t>
      </w:r>
    </w:p>
    <w:p w14:paraId="5F0A56EA">
      <w:pPr>
        <w:pStyle w:val="429"/>
        <w:numPr>
          <w:ilvl w:val="1"/>
          <w:numId w:val="21"/>
        </w:numPr>
        <w:ind w:left="840" w:leftChars="0" w:hanging="420" w:firstLineChars="0"/>
        <w:rPr>
          <w:rFonts w:hint="default" w:cs="Linux Libertine"/>
          <w:sz w:val="22"/>
          <w:szCs w:val="22"/>
          <w14:ligatures w14:val="standard"/>
        </w:rPr>
      </w:pPr>
      <w:r>
        <w:rPr>
          <w:rFonts w:hint="default" w:cs="Linux Libertine"/>
          <w:sz w:val="22"/>
          <w:szCs w:val="22"/>
          <w14:ligatures w14:val="standard"/>
        </w:rPr>
        <w:t>对于PrePlan与SelfPlan Mode， PlanAgent都有ResilencePlan，一旦出发了Fail Event，PlanAgent将根据上下文和任务要求重新做一次SelfPlan</w:t>
      </w:r>
    </w:p>
    <w:p w14:paraId="22B9D6A0">
      <w:pPr>
        <w:pStyle w:val="429"/>
        <w:numPr>
          <w:ilvl w:val="0"/>
          <w:numId w:val="21"/>
        </w:numPr>
        <w:rPr>
          <w:rFonts w:hint="eastAsia" w:cs="Linux Libertine"/>
          <w:sz w:val="22"/>
          <w:szCs w:val="22"/>
          <w14:ligatures w14:val="standard"/>
        </w:rPr>
      </w:pPr>
      <w:r>
        <w:rPr>
          <w:rFonts w:hint="default" w:cs="Linux Libertine"/>
          <w:sz w:val="22"/>
          <w:szCs w:val="22"/>
          <w14:ligatures w14:val="standard"/>
        </w:rPr>
        <w:t>Plan: </w:t>
      </w:r>
    </w:p>
    <w:p w14:paraId="098FA834">
      <w:pPr>
        <w:pStyle w:val="429"/>
        <w:numPr>
          <w:ilvl w:val="1"/>
          <w:numId w:val="21"/>
        </w:numPr>
        <w:ind w:left="840" w:leftChars="0" w:hanging="420" w:firstLineChars="0"/>
        <w:rPr>
          <w:rFonts w:hint="default" w:cs="Linux Libertine"/>
          <w:sz w:val="22"/>
          <w:szCs w:val="22"/>
          <w14:ligatures w14:val="standard"/>
        </w:rPr>
      </w:pPr>
      <w:r>
        <w:rPr>
          <w:rFonts w:hint="eastAsia" w:cs="Linux Libertine"/>
          <w:sz w:val="22"/>
          <w:szCs w:val="22"/>
          <w14:ligatures w14:val="standard"/>
        </w:rPr>
        <w:t>每个</w:t>
      </w:r>
      <w:r>
        <w:rPr>
          <w:rFonts w:hint="default" w:cs="Linux Libertine"/>
          <w:sz w:val="22"/>
          <w:szCs w:val="22"/>
          <w14:ligatures w14:val="standard"/>
        </w:rPr>
        <w:t>Plan</w:t>
      </w:r>
      <w:r>
        <w:rPr>
          <w:rFonts w:hint="eastAsia" w:cs="Linux Libertine"/>
          <w:sz w:val="22"/>
          <w:szCs w:val="22"/>
          <w14:ligatures w14:val="standard"/>
        </w:rPr>
        <w:t>关联一系列</w:t>
      </w:r>
      <w:r>
        <w:rPr>
          <w:rFonts w:hint="default" w:cs="Linux Libertine"/>
          <w:sz w:val="22"/>
          <w:szCs w:val="22"/>
          <w14:ligatures w14:val="standard"/>
        </w:rPr>
        <w:t>BizAgent</w:t>
      </w:r>
      <w:r>
        <w:rPr>
          <w:rFonts w:hint="eastAsia" w:cs="Linux Libertine"/>
          <w:sz w:val="22"/>
          <w:szCs w:val="22"/>
          <w14:ligatures w14:val="standard"/>
        </w:rPr>
        <w:t>：对每个</w:t>
      </w:r>
      <w:r>
        <w:rPr>
          <w:rFonts w:hint="default" w:cs="Linux Libertine"/>
          <w:sz w:val="22"/>
          <w:szCs w:val="22"/>
          <w14:ligatures w14:val="standard"/>
        </w:rPr>
        <w:t>Agent</w:t>
      </w:r>
      <w:r>
        <w:rPr>
          <w:rFonts w:hint="eastAsia" w:cs="Linux Libertine"/>
          <w:sz w:val="22"/>
          <w:szCs w:val="22"/>
          <w14:ligatures w14:val="standard"/>
        </w:rPr>
        <w:t>配置相应的提示词，关心的状态，关心的上下文等</w:t>
      </w:r>
    </w:p>
    <w:p w14:paraId="2100E74F">
      <w:pPr>
        <w:pStyle w:val="429"/>
        <w:numPr>
          <w:ilvl w:val="1"/>
          <w:numId w:val="21"/>
        </w:numPr>
        <w:ind w:left="840" w:leftChars="0" w:hanging="420" w:firstLineChars="0"/>
        <w:rPr>
          <w:rFonts w:hint="default" w:cs="Linux Libertine"/>
          <w:sz w:val="22"/>
          <w:szCs w:val="22"/>
          <w14:ligatures w14:val="standard"/>
        </w:rPr>
      </w:pPr>
      <w:r>
        <w:rPr>
          <w:rFonts w:hint="default" w:cs="Linux Libertine"/>
          <w:sz w:val="22"/>
          <w:szCs w:val="22"/>
          <w14:ligatures w14:val="standard"/>
        </w:rPr>
        <w:t>每个Plan有一系列Tasks</w:t>
      </w:r>
    </w:p>
    <w:p w14:paraId="6BE65E2E">
      <w:pPr>
        <w:pStyle w:val="429"/>
        <w:numPr>
          <w:ilvl w:val="1"/>
          <w:numId w:val="21"/>
        </w:numPr>
        <w:ind w:left="840" w:leftChars="0" w:hanging="420" w:firstLineChars="0"/>
        <w:rPr>
          <w:rFonts w:hint="default" w:cs="Linux Libertine"/>
          <w:sz w:val="22"/>
          <w:szCs w:val="22"/>
          <w14:ligatures w14:val="standard"/>
        </w:rPr>
      </w:pPr>
      <w:r>
        <w:rPr>
          <w:rFonts w:hint="default" w:cs="Linux Libertine"/>
          <w:sz w:val="22"/>
          <w:szCs w:val="22"/>
          <w14:ligatures w14:val="standard"/>
        </w:rPr>
        <w:t>每个Task有一系列Status：NotStarted, Running, Done, Error, Pending</w:t>
      </w:r>
    </w:p>
    <w:p w14:paraId="6F31FCB0">
      <w:pPr>
        <w:pStyle w:val="429"/>
        <w:numPr>
          <w:ilvl w:val="1"/>
          <w:numId w:val="21"/>
        </w:numPr>
        <w:ind w:left="840" w:leftChars="0" w:hanging="420" w:firstLineChars="0"/>
        <w:rPr>
          <w:rFonts w:hint="default" w:cs="Linux Libertine"/>
          <w:sz w:val="22"/>
          <w:szCs w:val="22"/>
          <w14:ligatures w14:val="standard"/>
        </w:rPr>
      </w:pPr>
      <w:r>
        <w:rPr>
          <w:rFonts w:hint="default" w:cs="Linux Libertine"/>
          <w:sz w:val="22"/>
          <w:szCs w:val="22"/>
          <w14:ligatures w14:val="standard"/>
        </w:rPr>
        <w:t>每个状态附加一个Context，该chontext是Task状态改变后的状态值集合</w:t>
      </w:r>
    </w:p>
    <w:p w14:paraId="276EA415">
      <w:pPr>
        <w:pStyle w:val="429"/>
        <w:numPr>
          <w:ilvl w:val="1"/>
          <w:numId w:val="21"/>
        </w:numPr>
        <w:ind w:left="840" w:leftChars="0" w:hanging="420" w:firstLineChars="0"/>
        <w:rPr>
          <w:rFonts w:hint="default" w:cs="Linux Libertine"/>
          <w:sz w:val="22"/>
          <w:szCs w:val="22"/>
          <w14:ligatures w14:val="standard"/>
        </w:rPr>
      </w:pPr>
      <w:r>
        <w:rPr>
          <w:rFonts w:hint="default" w:cs="Linux Libertine"/>
          <w:sz w:val="22"/>
          <w:szCs w:val="22"/>
          <w14:ligatures w14:val="standard"/>
        </w:rPr>
        <w:t>每个BizAgent观察对应Task状态，满足其运行条件，该BizAgent将根据观察状态的上下文及该BizAgent在Plan中的指令执行。该BizAgent的执行后，驱动对应任务的状态变更，并输入对应Context</w:t>
      </w:r>
    </w:p>
    <w:p w14:paraId="39EDF8CF">
      <w:pPr>
        <w:pStyle w:val="137"/>
        <w:numPr>
          <w:ilvl w:val="0"/>
          <w:numId w:val="21"/>
        </w:numPr>
        <w:ind w:left="0" w:leftChars="0" w:firstLine="0" w:firstLineChars="0"/>
        <w:rPr>
          <w:rFonts w:hint="default" w:eastAsia="宋体"/>
          <w:sz w:val="22"/>
          <w:szCs w:val="22"/>
          <w:lang w:val="en-US" w:eastAsia="zh-CN"/>
          <w14:ligatures w14:val="standard"/>
        </w:rPr>
      </w:pPr>
      <w:r>
        <w:rPr>
          <w:rFonts w:hint="eastAsia" w:eastAsia="宋体"/>
          <w:sz w:val="22"/>
          <w:szCs w:val="22"/>
          <w:lang w:val="en-US" w:eastAsia="zh-CN"/>
          <w14:ligatures w14:val="standard"/>
        </w:rPr>
        <w:t>plan detail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45"/>
        <w:gridCol w:w="4479"/>
        <w:gridCol w:w="2875"/>
        <w:gridCol w:w="2181"/>
      </w:tblGrid>
      <w:tr w14:paraId="74CEFB6F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9DE928D">
            <w:pPr>
              <w:pStyle w:val="473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Task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FC9E626">
            <w:pPr>
              <w:pStyle w:val="473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Prompt/related plan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C73D6F5">
            <w:pPr>
              <w:pStyle w:val="473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Status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6C2C955">
            <w:pPr>
              <w:pStyle w:val="473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Context</w:t>
            </w:r>
          </w:p>
        </w:tc>
      </w:tr>
      <w:tr w14:paraId="45DD9B7C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CEEAF81">
            <w:pPr>
              <w:pStyle w:val="7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hint="default" w:ascii=".pingfang sc" w:hAnsi=".pingfang sc" w:eastAsia=".pingfang sc" w:cs=".pingfang sc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任务名称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92760D7">
            <w:pPr>
              <w:pStyle w:val="473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rFonts w:ascii=".pingfang sc" w:hAnsi=".pingfang sc" w:eastAsia=".pingfang sc" w:cs=".pingfang sc"/>
                <w:sz w:val="22"/>
                <w:szCs w:val="22"/>
                <w:bdr w:val="none" w:color="auto" w:sz="0" w:space="0"/>
              </w:rPr>
              <w:t>任务的详细描述，以上下文方式输入给</w:t>
            </w:r>
            <w:r>
              <w:rPr>
                <w:sz w:val="22"/>
                <w:szCs w:val="22"/>
                <w:bdr w:val="none" w:color="auto" w:sz="0" w:space="0"/>
              </w:rPr>
              <w:t>Target Task</w:t>
            </w:r>
            <w:r>
              <w:rPr>
                <w:rFonts w:ascii=".pingfang sc" w:hAnsi=".pingfang sc" w:eastAsia=".pingfang sc" w:cs=".pingfang sc"/>
                <w:sz w:val="22"/>
                <w:szCs w:val="22"/>
                <w:bdr w:val="none" w:color="auto" w:sz="0" w:space="0"/>
              </w:rPr>
              <w:t>对应的</w:t>
            </w:r>
            <w:r>
              <w:rPr>
                <w:sz w:val="22"/>
                <w:szCs w:val="22"/>
                <w:bdr w:val="none" w:color="auto" w:sz="0" w:space="0"/>
              </w:rPr>
              <w:t xml:space="preserve">BizAgent / </w:t>
            </w:r>
            <w:r>
              <w:rPr>
                <w:rFonts w:ascii=".pingfang sc" w:hAnsi=".pingfang sc" w:eastAsia=".pingfang sc" w:cs=".pingfang sc"/>
                <w:sz w:val="22"/>
                <w:szCs w:val="22"/>
                <w:bdr w:val="none" w:color="auto" w:sz="0" w:space="0"/>
              </w:rPr>
              <w:t>同时该</w:t>
            </w:r>
            <w:r>
              <w:rPr>
                <w:sz w:val="22"/>
                <w:szCs w:val="22"/>
                <w:bdr w:val="none" w:color="auto" w:sz="0" w:space="0"/>
              </w:rPr>
              <w:t>Task</w:t>
            </w:r>
            <w:r>
              <w:rPr>
                <w:rFonts w:ascii=".pingfang sc" w:hAnsi=".pingfang sc" w:eastAsia=".pingfang sc" w:cs=".pingfang sc"/>
                <w:sz w:val="22"/>
                <w:szCs w:val="22"/>
                <w:bdr w:val="none" w:color="auto" w:sz="0" w:space="0"/>
              </w:rPr>
              <w:t>可以对应一个</w:t>
            </w:r>
            <w:r>
              <w:rPr>
                <w:sz w:val="22"/>
                <w:szCs w:val="22"/>
                <w:bdr w:val="none" w:color="auto" w:sz="0" w:space="0"/>
              </w:rPr>
              <w:t>Plan B</w:t>
            </w:r>
            <w:r>
              <w:rPr>
                <w:rFonts w:ascii=".pingfang sc" w:hAnsi=".pingfang sc" w:eastAsia=".pingfang sc" w:cs=".pingfang sc"/>
                <w:sz w:val="22"/>
                <w:szCs w:val="22"/>
                <w:bdr w:val="none" w:color="auto" w:sz="0" w:space="0"/>
              </w:rPr>
              <w:t>，那么这个</w:t>
            </w:r>
            <w:r>
              <w:rPr>
                <w:sz w:val="22"/>
                <w:szCs w:val="22"/>
                <w:bdr w:val="none" w:color="auto" w:sz="0" w:space="0"/>
              </w:rPr>
              <w:t>plan B</w:t>
            </w:r>
            <w:r>
              <w:rPr>
                <w:rFonts w:ascii=".pingfang sc" w:hAnsi=".pingfang sc" w:eastAsia=".pingfang sc" w:cs=".pingfang sc"/>
                <w:sz w:val="22"/>
                <w:szCs w:val="22"/>
                <w:bdr w:val="none" w:color="auto" w:sz="0" w:space="0"/>
              </w:rPr>
              <w:t>就变成了当前</w:t>
            </w:r>
            <w:r>
              <w:rPr>
                <w:sz w:val="22"/>
                <w:szCs w:val="22"/>
                <w:bdr w:val="none" w:color="auto" w:sz="0" w:space="0"/>
              </w:rPr>
              <w:t>Plan</w:t>
            </w:r>
            <w:r>
              <w:rPr>
                <w:rFonts w:ascii=".pingfang sc" w:hAnsi=".pingfang sc" w:eastAsia=".pingfang sc" w:cs=".pingfang sc"/>
                <w:sz w:val="22"/>
                <w:szCs w:val="22"/>
                <w:bdr w:val="none" w:color="auto" w:sz="0" w:space="0"/>
              </w:rPr>
              <w:t>的一个子</w:t>
            </w:r>
            <w:r>
              <w:rPr>
                <w:sz w:val="22"/>
                <w:szCs w:val="22"/>
                <w:bdr w:val="none" w:color="auto" w:sz="0" w:space="0"/>
              </w:rPr>
              <w:t>plan</w:t>
            </w:r>
            <w:r>
              <w:rPr>
                <w:rFonts w:ascii=".pingfang sc" w:hAnsi=".pingfang sc" w:eastAsia=".pingfang sc" w:cs=".pingfang sc"/>
                <w:sz w:val="22"/>
                <w:szCs w:val="22"/>
                <w:bdr w:val="none" w:color="auto" w:sz="0" w:space="0"/>
              </w:rPr>
              <w:t>。该任务的状态对应</w:t>
            </w:r>
            <w:r>
              <w:rPr>
                <w:sz w:val="22"/>
                <w:szCs w:val="22"/>
                <w:bdr w:val="none" w:color="auto" w:sz="0" w:space="0"/>
              </w:rPr>
              <w:t>Plan B</w:t>
            </w:r>
            <w:r>
              <w:rPr>
                <w:rFonts w:ascii=".pingfang sc" w:hAnsi=".pingfang sc" w:eastAsia=".pingfang sc" w:cs=".pingfang sc"/>
                <w:sz w:val="22"/>
                <w:szCs w:val="22"/>
                <w:bdr w:val="none" w:color="auto" w:sz="0" w:space="0"/>
              </w:rPr>
              <w:t>中的</w:t>
            </w:r>
            <w:r>
              <w:rPr>
                <w:sz w:val="22"/>
                <w:szCs w:val="22"/>
                <w:bdr w:val="none" w:color="auto" w:sz="0" w:space="0"/>
              </w:rPr>
              <w:t>Main Task</w:t>
            </w:r>
            <w:r>
              <w:rPr>
                <w:rFonts w:ascii=".pingfang sc" w:hAnsi=".pingfang sc" w:eastAsia=".pingfang sc" w:cs=".pingfang sc"/>
                <w:sz w:val="22"/>
                <w:szCs w:val="22"/>
                <w:bdr w:val="none" w:color="auto" w:sz="0" w:space="0"/>
              </w:rPr>
              <w:t>状态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F8DF33D">
            <w:pPr>
              <w:pStyle w:val="473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 xml:space="preserve">NotStarted | Running |  Done | Error | Pending  </w:t>
            </w:r>
            <w:r>
              <w:rPr>
                <w:rFonts w:ascii=".pingfang sc" w:hAnsi=".pingfang sc" w:eastAsia=".pingfang sc" w:cs=".pingfang sc"/>
                <w:sz w:val="22"/>
                <w:szCs w:val="22"/>
                <w:bdr w:val="none" w:color="auto" w:sz="0" w:space="0"/>
              </w:rPr>
              <w:t>其中</w:t>
            </w:r>
            <w:r>
              <w:rPr>
                <w:sz w:val="22"/>
                <w:szCs w:val="22"/>
                <w:bdr w:val="none" w:color="auto" w:sz="0" w:space="0"/>
              </w:rPr>
              <w:t>error</w:t>
            </w:r>
            <w:r>
              <w:rPr>
                <w:rFonts w:ascii=".pingfang sc" w:hAnsi=".pingfang sc" w:eastAsia=".pingfang sc" w:cs=".pingfang sc"/>
                <w:sz w:val="22"/>
                <w:szCs w:val="22"/>
                <w:bdr w:val="none" w:color="auto" w:sz="0" w:space="0"/>
              </w:rPr>
              <w:t>可以驱动一个补偿</w:t>
            </w:r>
            <w:r>
              <w:rPr>
                <w:sz w:val="22"/>
                <w:szCs w:val="22"/>
                <w:bdr w:val="none" w:color="auto" w:sz="0" w:space="0"/>
              </w:rPr>
              <w:t>agent</w:t>
            </w:r>
            <w:r>
              <w:rPr>
                <w:rFonts w:ascii=".pingfang sc" w:hAnsi=".pingfang sc" w:eastAsia=".pingfang sc" w:cs=".pingfang sc"/>
                <w:sz w:val="22"/>
                <w:szCs w:val="22"/>
                <w:bdr w:val="none" w:color="auto" w:sz="0" w:space="0"/>
              </w:rPr>
              <w:t>，也可以驱动</w:t>
            </w:r>
            <w:r>
              <w:rPr>
                <w:sz w:val="22"/>
                <w:szCs w:val="22"/>
                <w:bdr w:val="none" w:color="auto" w:sz="0" w:space="0"/>
              </w:rPr>
              <w:t>planner</w:t>
            </w:r>
            <w:r>
              <w:rPr>
                <w:rFonts w:ascii=".pingfang sc" w:hAnsi=".pingfang sc" w:eastAsia=".pingfang sc" w:cs=".pingfang sc"/>
                <w:sz w:val="22"/>
                <w:szCs w:val="22"/>
                <w:bdr w:val="none" w:color="auto" w:sz="0" w:space="0"/>
              </w:rPr>
              <w:t>重新</w:t>
            </w:r>
            <w:r>
              <w:rPr>
                <w:sz w:val="22"/>
                <w:szCs w:val="22"/>
                <w:bdr w:val="none" w:color="auto" w:sz="0" w:space="0"/>
              </w:rPr>
              <w:t>plan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98A700F">
            <w:pPr>
              <w:pStyle w:val="473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{status:done, values:{…}}</w:t>
            </w:r>
            <w:r>
              <w:rPr>
                <w:rFonts w:ascii=".pingfang sc" w:hAnsi=".pingfang sc" w:eastAsia=".pingfang sc" w:cs=".pingfang sc"/>
                <w:sz w:val="22"/>
                <w:szCs w:val="22"/>
                <w:bdr w:val="none" w:color="auto" w:sz="0" w:space="0"/>
              </w:rPr>
              <w:t>描述任务当前状态及一系列状态值</w:t>
            </w:r>
          </w:p>
        </w:tc>
      </w:tr>
    </w:tbl>
    <w:p w14:paraId="24FC24D3">
      <w:pPr>
        <w:pStyle w:val="429"/>
        <w:numPr>
          <w:numId w:val="0"/>
        </w:numPr>
        <w:spacing w:before="60" w:after="60" w:line="264" w:lineRule="auto"/>
        <w:jc w:val="both"/>
        <w:rPr>
          <w:sz w:val="22"/>
          <w:szCs w:val="22"/>
          <w14:ligatures w14:val="standard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72"/>
        <w:gridCol w:w="1608"/>
        <w:gridCol w:w="2661"/>
        <w:gridCol w:w="2884"/>
        <w:gridCol w:w="2055"/>
      </w:tblGrid>
      <w:tr w14:paraId="7E7678C9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D66D5AD">
            <w:pPr>
              <w:pStyle w:val="7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.applesystemuifont" w:hAnsi=".applesystemuifont" w:eastAsia=".applesystemuifont" w:cs=".applesystemuifont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Agent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D842237">
            <w:pPr>
              <w:pStyle w:val="7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.applesystemuifont" w:hAnsi=".applesystemuifont" w:eastAsia=".applesystemuifont" w:cs=".applesystemuifont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Prompt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4428B30">
            <w:pPr>
              <w:pStyle w:val="7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.applesystemuifont" w:hAnsi=".applesystemuifont" w:eastAsia=".applesystemuifont" w:cs=".applesystemuifont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Observing Tasks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95263E3">
            <w:pPr>
              <w:pStyle w:val="7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.applesystemuifont" w:hAnsi=".applesystemuifont" w:eastAsia=".applesystemuifont" w:cs=".applesystemuifont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Trigger Condition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9923823">
            <w:pPr>
              <w:pStyle w:val="7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.applesystemuifont" w:hAnsi=".applesystemuifont" w:eastAsia=".applesystemuifont" w:cs=".applesystemuifont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Target Task&amp;Status</w:t>
            </w:r>
          </w:p>
        </w:tc>
      </w:tr>
      <w:tr w14:paraId="1A4338AA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A9E7CD3">
            <w:pPr>
              <w:pStyle w:val="7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.applesystemuifont" w:hAnsi=".applesystemuifont" w:eastAsia=".applesystemuifont" w:cs=".applesystemuifont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plan</w:t>
            </w:r>
            <w:r>
              <w:rPr>
                <w:rFonts w:hint="default" w:ascii=".pingfang sc" w:hAnsi=".pingfang sc" w:eastAsia=".pingfang sc" w:cs=".pingfang sc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中介入的</w:t>
            </w:r>
            <w:r>
              <w:rPr>
                <w:rFonts w:ascii=".applesystemuifont" w:hAnsi=".applesystemuifont" w:eastAsia=".applesystemuifont" w:cs=".applesystemuifont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agent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FE65FA4">
            <w:pPr>
              <w:pStyle w:val="7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.pingfang sc" w:hAnsi=".pingfang sc" w:eastAsia=".pingfang sc" w:cs=".pingfang sc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描述该</w:t>
            </w:r>
            <w:r>
              <w:rPr>
                <w:rFonts w:hint="default" w:ascii=".applesystemuifont" w:hAnsi=".applesystemuifont" w:eastAsia=".applesystemuifont" w:cs=".applesystemuifont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Agent</w:t>
            </w:r>
            <w:r>
              <w:rPr>
                <w:rFonts w:ascii=".pingfang sc" w:hAnsi=".pingfang sc" w:eastAsia=".pingfang sc" w:cs=".pingfang sc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在该</w:t>
            </w:r>
            <w:r>
              <w:rPr>
                <w:rFonts w:hint="default" w:ascii=".applesystemuifont" w:hAnsi=".applesystemuifont" w:eastAsia=".applesystemuifont" w:cs=".applesystemuifont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Plan</w:t>
            </w:r>
            <w:r>
              <w:rPr>
                <w:rFonts w:ascii=".pingfang sc" w:hAnsi=".pingfang sc" w:eastAsia=".pingfang sc" w:cs=".pingfang sc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中的详细任务描述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6AF0719">
            <w:pPr>
              <w:pStyle w:val="7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.pingfang sc" w:hAnsi=".pingfang sc" w:eastAsia=".pingfang sc" w:cs=".pingfang sc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关心的任务列表：一旦这些任务状态改变，将会检查</w:t>
            </w:r>
            <w:r>
              <w:rPr>
                <w:rFonts w:hint="default" w:ascii=".applesystemuifont" w:hAnsi=".applesystemuifont" w:eastAsia=".applesystemuifont" w:cs=".applesystemuifont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Trigger Condition</w:t>
            </w:r>
            <w:r>
              <w:rPr>
                <w:rFonts w:ascii=".pingfang sc" w:hAnsi=".pingfang sc" w:eastAsia=".pingfang sc" w:cs=".pingfang sc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是否满足条件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D99B4F1">
            <w:pPr>
              <w:pStyle w:val="7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hint="default" w:ascii=".applesystemuifont" w:hAnsi=".applesystemuifont" w:eastAsia=".applesystemuifont" w:cs=".applesystemuifont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Agent</w:t>
            </w:r>
            <w:r>
              <w:rPr>
                <w:rFonts w:ascii=".pingfang sc" w:hAnsi=".pingfang sc" w:eastAsia=".pingfang sc" w:cs=".pingfang sc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启动条件，一旦该条件满足，</w:t>
            </w:r>
            <w:r>
              <w:rPr>
                <w:rFonts w:hint="default" w:ascii=".applesystemuifont" w:hAnsi=".applesystemuifont" w:eastAsia=".applesystemuifont" w:cs=".applesystemuifont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Agent</w:t>
            </w:r>
            <w:r>
              <w:rPr>
                <w:rFonts w:ascii=".pingfang sc" w:hAnsi=".pingfang sc" w:eastAsia=".pingfang sc" w:cs=".pingfang sc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将启动执行，启动上下文包括：</w:t>
            </w:r>
            <w:r>
              <w:rPr>
                <w:rFonts w:hint="default" w:ascii=".applesystemuifont" w:hAnsi=".applesystemuifont" w:eastAsia=".applesystemuifont" w:cs=".applesystemuifont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Prompt</w:t>
            </w:r>
            <w:r>
              <w:rPr>
                <w:rFonts w:ascii=".pingfang sc" w:hAnsi=".pingfang sc" w:eastAsia=".pingfang sc" w:cs=".pingfang sc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，</w:t>
            </w:r>
            <w:r>
              <w:rPr>
                <w:rFonts w:hint="default" w:ascii=".applesystemuifont" w:hAnsi=".applesystemuifont" w:eastAsia=".applesystemuifont" w:cs=".applesystemuifont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Task Context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152EBB2">
            <w:pPr>
              <w:pStyle w:val="7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ascii=".applesystemuifont" w:hAnsi=".applesystemuifont" w:eastAsia=".applesystemuifont" w:cs=".applesystemuifont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Agent</w:t>
            </w:r>
            <w:r>
              <w:rPr>
                <w:rFonts w:hint="default" w:ascii=".pingfang sc" w:hAnsi=".pingfang sc" w:eastAsia=".pingfang sc" w:cs=".pingfang sc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执行结束后将要更新的</w:t>
            </w:r>
            <w:r>
              <w:rPr>
                <w:rFonts w:ascii=".applesystemuifont" w:hAnsi=".applesystemuifont" w:eastAsia=".applesystemuifont" w:cs=".applesystemuifont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Task Status</w:t>
            </w:r>
          </w:p>
        </w:tc>
      </w:tr>
    </w:tbl>
    <w:p w14:paraId="75D45EFC">
      <w:pPr>
        <w:pStyle w:val="429"/>
        <w:numPr>
          <w:numId w:val="0"/>
        </w:numPr>
        <w:spacing w:before="60" w:after="60" w:line="264" w:lineRule="auto"/>
        <w:jc w:val="both"/>
        <w:rPr>
          <w:sz w:val="22"/>
          <w:szCs w:val="22"/>
          <w14:ligatures w14:val="standard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84"/>
        <w:gridCol w:w="1003"/>
        <w:gridCol w:w="5321"/>
        <w:gridCol w:w="1330"/>
        <w:gridCol w:w="1442"/>
      </w:tblGrid>
      <w:tr w14:paraId="722FE5A2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A943AB4">
            <w:pPr>
              <w:pStyle w:val="7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hint="default" w:ascii=".applesystemuifont" w:hAnsi=".applesystemuifont" w:eastAsia=".applesystemuifont" w:cs=".applesystemuifont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Plan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CA4838C">
            <w:pPr>
              <w:pStyle w:val="7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hint="default" w:ascii=".applesystemuifont" w:hAnsi=".applesystemuifont" w:eastAsia=".applesystemuifont" w:cs=".applesystemuifont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Prmpt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7AA42B5">
            <w:pPr>
              <w:pStyle w:val="7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hint="default" w:ascii=".applesystemuifont" w:hAnsi=".applesystemuifont" w:eastAsia=".applesystemuifont" w:cs=".applesystemuifont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Main Task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EF377EF">
            <w:pPr>
              <w:pStyle w:val="7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hint="default" w:ascii=".applesystemuifont" w:hAnsi=".applesystemuifont" w:eastAsia=".applesystemuifont" w:cs=".applesystemuifont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Tasks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FD0D248">
            <w:pPr>
              <w:pStyle w:val="7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hint="default" w:ascii=".applesystemuifont" w:hAnsi=".applesystemuifont" w:eastAsia=".applesystemuifont" w:cs=".applesystemuifont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Agents</w:t>
            </w:r>
          </w:p>
        </w:tc>
      </w:tr>
      <w:tr w14:paraId="3173B080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5C16C0D">
            <w:pPr>
              <w:pStyle w:val="7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hint="default" w:ascii=".applesystemuifont" w:hAnsi=".applesystemuifont" w:eastAsia=".applesystemuifont" w:cs=".applesystemuifont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plan</w:t>
            </w:r>
            <w:r>
              <w:rPr>
                <w:rFonts w:hint="default" w:ascii=".pingfang sc" w:hAnsi=".pingfang sc" w:eastAsia=".pingfang sc" w:cs=".pingfang sc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名称，</w:t>
            </w:r>
            <w:r>
              <w:rPr>
                <w:rFonts w:hint="default" w:ascii=".applesystemuifont" w:hAnsi=".applesystemuifont" w:eastAsia=".applesystemuifont" w:cs=".applesystemuifont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9FC89BC">
            <w:pPr>
              <w:pStyle w:val="7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hint="default" w:ascii=".applesystemuifont" w:hAnsi=".applesystemuifont" w:eastAsia=".applesystemuifont" w:cs=".applesystemuifont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plan</w:t>
            </w:r>
            <w:r>
              <w:rPr>
                <w:rFonts w:hint="default" w:ascii=".pingfang sc" w:hAnsi=".pingfang sc" w:eastAsia=".pingfang sc" w:cs=".pingfang sc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CAE8D47">
            <w:pPr>
              <w:pStyle w:val="7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hint="default" w:ascii=".pingfang sc" w:hAnsi=".pingfang sc" w:eastAsia=".pingfang sc" w:cs=".pingfang sc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该</w:t>
            </w:r>
            <w:r>
              <w:rPr>
                <w:rFonts w:hint="default" w:ascii=".applesystemuifont" w:hAnsi=".applesystemuifont" w:eastAsia=".applesystemuifont" w:cs=".applesystemuifont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Task</w:t>
            </w:r>
            <w:r>
              <w:rPr>
                <w:rFonts w:hint="default" w:ascii=".pingfang sc" w:hAnsi=".pingfang sc" w:eastAsia=".pingfang sc" w:cs=".pingfang sc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的启动，表示了该</w:t>
            </w:r>
            <w:r>
              <w:rPr>
                <w:rFonts w:hint="default" w:ascii=".applesystemuifont" w:hAnsi=".applesystemuifont" w:eastAsia=".applesystemuifont" w:cs=".applesystemuifont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Plan</w:t>
            </w:r>
            <w:r>
              <w:rPr>
                <w:rFonts w:hint="default" w:ascii=".pingfang sc" w:hAnsi=".pingfang sc" w:eastAsia=".pingfang sc" w:cs=".pingfang sc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的启动，该</w:t>
            </w:r>
            <w:r>
              <w:rPr>
                <w:rFonts w:hint="default" w:ascii=".applesystemuifont" w:hAnsi=".applesystemuifont" w:eastAsia=".applesystemuifont" w:cs=".applesystemuifont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Task.Done</w:t>
            </w:r>
            <w:r>
              <w:rPr>
                <w:rFonts w:hint="default" w:ascii=".pingfang sc" w:hAnsi=".pingfang sc" w:eastAsia=".pingfang sc" w:cs=".pingfang sc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表示该次</w:t>
            </w:r>
            <w:r>
              <w:rPr>
                <w:rFonts w:hint="default" w:ascii=".applesystemuifont" w:hAnsi=".applesystemuifont" w:eastAsia=".applesystemuifont" w:cs=".applesystemuifont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plan</w:t>
            </w:r>
            <w:r>
              <w:rPr>
                <w:rFonts w:hint="default" w:ascii=".pingfang sc" w:hAnsi=".pingfang sc" w:eastAsia=".pingfang sc" w:cs=".pingfang sc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执行结束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327E767">
            <w:pPr>
              <w:pStyle w:val="7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hint="default" w:ascii=".pingfang sc" w:hAnsi=".pingfang sc" w:eastAsia=".pingfang sc" w:cs=".pingfang sc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对应</w:t>
            </w:r>
            <w:r>
              <w:rPr>
                <w:rFonts w:hint="default" w:ascii=".applesystemuifont" w:hAnsi=".applesystemuifont" w:eastAsia=".applesystemuifont" w:cs=".applesystemuifont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Task</w:t>
            </w:r>
            <w:r>
              <w:rPr>
                <w:rFonts w:hint="default" w:ascii=".pingfang sc" w:hAnsi=".pingfang sc" w:eastAsia=".pingfang sc" w:cs=".pingfang sc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列表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4F90A10">
            <w:pPr>
              <w:pStyle w:val="7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hint="default" w:ascii=".pingfang sc" w:hAnsi=".pingfang sc" w:eastAsia=".pingfang sc" w:cs=".pingfang sc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对应</w:t>
            </w:r>
            <w:r>
              <w:rPr>
                <w:rFonts w:hint="default" w:ascii=".applesystemuifont" w:hAnsi=".applesystemuifont" w:eastAsia=".applesystemuifont" w:cs=".applesystemuifont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Agent</w:t>
            </w:r>
            <w:r>
              <w:rPr>
                <w:rFonts w:hint="default" w:ascii=".pingfang sc" w:hAnsi=".pingfang sc" w:eastAsia=".pingfang sc" w:cs=".pingfang sc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列表</w:t>
            </w:r>
          </w:p>
        </w:tc>
      </w:tr>
    </w:tbl>
    <w:p w14:paraId="2C6E0547">
      <w:pPr>
        <w:pStyle w:val="429"/>
        <w:numPr>
          <w:numId w:val="0"/>
        </w:numPr>
        <w:spacing w:before="60" w:after="60" w:line="264" w:lineRule="auto"/>
        <w:jc w:val="both"/>
        <w:rPr>
          <w:sz w:val="22"/>
          <w:szCs w:val="22"/>
          <w14:ligatures w14:val="standard"/>
        </w:rPr>
      </w:pPr>
    </w:p>
    <w:p w14:paraId="1BE3B772">
      <w:pPr>
        <w:pStyle w:val="137"/>
        <w:numPr>
          <w:ilvl w:val="0"/>
          <w:numId w:val="21"/>
        </w:numPr>
        <w:ind w:left="0" w:leftChars="0" w:firstLine="0" w:firstLineChars="0"/>
      </w:pPr>
      <w:r>
        <w:rPr>
          <w:rFonts w:hint="default" w:eastAsia="宋体"/>
          <w:sz w:val="22"/>
          <w:szCs w:val="22"/>
          <w:lang w:val="en-US" w:eastAsia="zh-CN"/>
          <w14:ligatures w14:val="standard"/>
        </w:rPr>
        <w:t>Example</w:t>
      </w:r>
    </w:p>
    <w:p w14:paraId="7EE698D6">
      <w:pPr>
        <w:pStyle w:val="7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2"/>
          <w:szCs w:val="22"/>
        </w:rPr>
      </w:pPr>
      <w:r>
        <w:rPr>
          <w:rFonts w:hint="default" w:ascii="Helvetica Neue" w:hAnsi="Helvetica Neue" w:eastAsia="Helvetica Neue" w:cs="Helvetica Neue"/>
          <w:kern w:val="0"/>
          <w:sz w:val="22"/>
          <w:szCs w:val="22"/>
          <w:lang w:val="en-US" w:eastAsia="zh-CN" w:bidi="ar"/>
        </w:rPr>
        <w:t>新员工入职：(所有Tools是该系统公布的API MCP化)</w:t>
      </w:r>
    </w:p>
    <w:p w14:paraId="1517F447">
      <w:pPr>
        <w:pStyle w:val="7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2"/>
          <w:szCs w:val="22"/>
        </w:rPr>
      </w:pPr>
      <w:r>
        <w:rPr>
          <w:rFonts w:hint="default" w:ascii="Helvetica Neue" w:hAnsi="Helvetica Neue" w:eastAsia="Helvetica Neue" w:cs="Helvetica Neue"/>
          <w:kern w:val="0"/>
          <w:sz w:val="22"/>
          <w:szCs w:val="22"/>
          <w:lang w:val="en-US" w:eastAsia="zh-CN" w:bidi="ar"/>
        </w:rPr>
        <w:t>HrAgent（Tools：create_employee_profile …）</w:t>
      </w:r>
    </w:p>
    <w:p w14:paraId="3FE09D5E">
      <w:pPr>
        <w:pStyle w:val="7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2"/>
          <w:szCs w:val="22"/>
        </w:rPr>
      </w:pPr>
      <w:r>
        <w:rPr>
          <w:rFonts w:hint="default" w:ascii="Helvetica Neue" w:hAnsi="Helvetica Neue" w:eastAsia="Helvetica Neue" w:cs="Helvetica Neue"/>
          <w:kern w:val="0"/>
          <w:sz w:val="22"/>
          <w:szCs w:val="22"/>
          <w:lang w:val="en-US" w:eastAsia="zh-CN" w:bidi="ar"/>
        </w:rPr>
        <w:t>FinanceAgent（Tools：enroll_payroll …）</w:t>
      </w:r>
    </w:p>
    <w:p w14:paraId="4E87106B">
      <w:pPr>
        <w:pStyle w:val="7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2"/>
          <w:szCs w:val="22"/>
        </w:rPr>
      </w:pPr>
      <w:r>
        <w:rPr>
          <w:rFonts w:hint="default" w:ascii="Helvetica Neue" w:hAnsi="Helvetica Neue" w:eastAsia="Helvetica Neue" w:cs="Helvetica Neue"/>
          <w:kern w:val="0"/>
          <w:sz w:val="22"/>
          <w:szCs w:val="22"/>
          <w:lang w:val="en-US" w:eastAsia="zh-CN" w:bidi="ar"/>
        </w:rPr>
        <w:t>ITAgent（Tools：apply_computer …）</w:t>
      </w:r>
    </w:p>
    <w:p w14:paraId="6B094E86">
      <w:pPr>
        <w:pStyle w:val="7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2"/>
          <w:szCs w:val="22"/>
        </w:rPr>
      </w:pPr>
      <w:r>
        <w:rPr>
          <w:rFonts w:hint="default" w:ascii="Helvetica Neue" w:hAnsi="Helvetica Neue" w:eastAsia="Helvetica Neue" w:cs="Helvetica Neue"/>
          <w:kern w:val="0"/>
          <w:sz w:val="22"/>
          <w:szCs w:val="22"/>
          <w:lang w:val="en-US" w:eastAsia="zh-CN" w:bidi="ar"/>
        </w:rPr>
        <w:t>InventoryAgent(Tools: outbound,check_outbound_status …)</w:t>
      </w:r>
    </w:p>
    <w:p w14:paraId="280DD896">
      <w:pPr>
        <w:pStyle w:val="7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2"/>
          <w:szCs w:val="22"/>
        </w:rPr>
      </w:pPr>
      <w:r>
        <w:rPr>
          <w:rFonts w:hint="default" w:ascii="Helvetica Neue" w:hAnsi="Helvetica Neue" w:eastAsia="Helvetica Neue" w:cs="Helvetica Neue"/>
          <w:kern w:val="0"/>
          <w:sz w:val="22"/>
          <w:szCs w:val="22"/>
          <w:lang w:val="en-US" w:eastAsia="zh-CN" w:bidi="ar"/>
        </w:rPr>
        <w:t>AccessAgent（Tools：grant_access …）</w:t>
      </w:r>
    </w:p>
    <w:p w14:paraId="337F6451">
      <w:pPr>
        <w:pStyle w:val="7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2"/>
          <w:szCs w:val="22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38"/>
        <w:gridCol w:w="7968"/>
        <w:gridCol w:w="974"/>
      </w:tblGrid>
      <w:tr w14:paraId="5F0EF96E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69011A4">
            <w:pPr>
              <w:pStyle w:val="7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Plan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BBBB5FA">
            <w:pPr>
              <w:pStyle w:val="7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Prmpt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54CD274">
            <w:pPr>
              <w:pStyle w:val="7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Main Task</w:t>
            </w:r>
          </w:p>
        </w:tc>
      </w:tr>
      <w:tr w14:paraId="3DED7DFE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50B91B9">
            <w:pPr>
              <w:pStyle w:val="7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ID:101</w:t>
            </w:r>
          </w:p>
          <w:p w14:paraId="26FBC866">
            <w:pPr>
              <w:pStyle w:val="474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新员工入职计划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F6C7A41">
            <w:pPr>
              <w:pStyle w:val="474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新员工入职将会在</w:t>
            </w:r>
            <w:r>
              <w:rPr>
                <w:rFonts w:ascii="Helvetica Neue" w:hAnsi="Helvetica Neue" w:eastAsia="Helvetica Neue" w:cs="Helvetica Neue"/>
                <w:sz w:val="22"/>
                <w:szCs w:val="22"/>
                <w:bdr w:val="none" w:color="auto" w:sz="0" w:space="0"/>
              </w:rPr>
              <w:t>hr</w:t>
            </w:r>
            <w:r>
              <w:rPr>
                <w:sz w:val="22"/>
                <w:szCs w:val="22"/>
                <w:bdr w:val="none" w:color="auto" w:sz="0" w:space="0"/>
              </w:rPr>
              <w:t>系统中注册新员工，发送欢迎消息；在财务系统中创建工资单；并且在</w:t>
            </w:r>
            <w:r>
              <w:rPr>
                <w:rFonts w:ascii="Helvetica Neue" w:hAnsi="Helvetica Neue" w:eastAsia="Helvetica Neue" w:cs="Helvetica Neue"/>
                <w:sz w:val="22"/>
                <w:szCs w:val="22"/>
                <w:bdr w:val="none" w:color="auto" w:sz="0" w:space="0"/>
              </w:rPr>
              <w:t>IT</w:t>
            </w:r>
            <w:r>
              <w:rPr>
                <w:sz w:val="22"/>
                <w:szCs w:val="22"/>
                <w:bdr w:val="none" w:color="auto" w:sz="0" w:space="0"/>
              </w:rPr>
              <w:t>系统中领取电脑；最后在门禁系统里申请门禁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FC92D81">
            <w:pPr>
              <w:pStyle w:val="7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001</w:t>
            </w:r>
          </w:p>
        </w:tc>
      </w:tr>
    </w:tbl>
    <w:p w14:paraId="08CE5983">
      <w:pPr>
        <w:rPr>
          <w:vanish/>
          <w:sz w:val="22"/>
          <w:szCs w:val="22"/>
        </w:rPr>
      </w:pPr>
    </w:p>
    <w:p w14:paraId="7F6F920C">
      <w:pPr>
        <w:pStyle w:val="7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2"/>
          <w:szCs w:val="22"/>
        </w:rPr>
      </w:pP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50"/>
        <w:gridCol w:w="7520"/>
      </w:tblGrid>
      <w:tr w14:paraId="30B04078">
        <w:tc>
          <w:tcPr>
            <w:tcW w:w="2750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8BD325D">
            <w:pPr>
              <w:pStyle w:val="7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Task</w:t>
            </w:r>
          </w:p>
        </w:tc>
        <w:tc>
          <w:tcPr>
            <w:tcW w:w="7520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7212F4C">
            <w:pPr>
              <w:pStyle w:val="7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Prompt/related plan</w:t>
            </w:r>
          </w:p>
        </w:tc>
      </w:tr>
      <w:tr w14:paraId="384AAC8D">
        <w:tc>
          <w:tcPr>
            <w:tcW w:w="2750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162B0BE">
            <w:pPr>
              <w:pStyle w:val="7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001</w:t>
            </w:r>
          </w:p>
          <w:p w14:paraId="0C5D3A89">
            <w:pPr>
              <w:pStyle w:val="474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新员工完成入职</w:t>
            </w:r>
          </w:p>
        </w:tc>
        <w:tc>
          <w:tcPr>
            <w:tcW w:w="7520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72A807D">
            <w:pPr>
              <w:pStyle w:val="474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新员工入职</w:t>
            </w:r>
          </w:p>
        </w:tc>
      </w:tr>
      <w:tr w14:paraId="46028877">
        <w:tc>
          <w:tcPr>
            <w:tcW w:w="2750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204970D">
            <w:pPr>
              <w:pStyle w:val="7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002</w:t>
            </w:r>
          </w:p>
          <w:p w14:paraId="4A7C1C0E">
            <w:pPr>
              <w:pStyle w:val="474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新员工注册</w:t>
            </w:r>
          </w:p>
        </w:tc>
        <w:tc>
          <w:tcPr>
            <w:tcW w:w="7520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424A628">
            <w:pPr>
              <w:pStyle w:val="474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新员工在</w:t>
            </w:r>
            <w:r>
              <w:rPr>
                <w:rFonts w:ascii="Helvetica Neue" w:hAnsi="Helvetica Neue" w:eastAsia="Helvetica Neue" w:cs="Helvetica Neue"/>
                <w:sz w:val="22"/>
                <w:szCs w:val="22"/>
              </w:rPr>
              <w:t>Hr</w:t>
            </w:r>
            <w:r>
              <w:rPr>
                <w:sz w:val="22"/>
                <w:szCs w:val="22"/>
              </w:rPr>
              <w:t>系统中完成新员工注册</w:t>
            </w:r>
          </w:p>
        </w:tc>
      </w:tr>
      <w:tr w14:paraId="1DE8DFC9">
        <w:tc>
          <w:tcPr>
            <w:tcW w:w="2750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0ADD5D3">
            <w:pPr>
              <w:pStyle w:val="7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003</w:t>
            </w:r>
          </w:p>
          <w:p w14:paraId="34C4BDA7">
            <w:pPr>
              <w:pStyle w:val="474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申请电脑</w:t>
            </w:r>
          </w:p>
        </w:tc>
        <w:tc>
          <w:tcPr>
            <w:tcW w:w="7520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0827320">
            <w:pPr>
              <w:pStyle w:val="474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新员工在</w:t>
            </w:r>
            <w:r>
              <w:rPr>
                <w:rFonts w:ascii="Helvetica Neue" w:hAnsi="Helvetica Neue" w:eastAsia="Helvetica Neue" w:cs="Helvetica Neue"/>
                <w:sz w:val="22"/>
                <w:szCs w:val="22"/>
              </w:rPr>
              <w:t>IT</w:t>
            </w:r>
            <w:r>
              <w:rPr>
                <w:sz w:val="22"/>
                <w:szCs w:val="22"/>
              </w:rPr>
              <w:t>系统中完成电脑申请</w:t>
            </w:r>
          </w:p>
        </w:tc>
      </w:tr>
      <w:tr w14:paraId="470AF663">
        <w:tc>
          <w:tcPr>
            <w:tcW w:w="2750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C828034">
            <w:pPr>
              <w:pStyle w:val="7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004</w:t>
            </w:r>
          </w:p>
          <w:p w14:paraId="048C8A5C">
            <w:pPr>
              <w:pStyle w:val="474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电脑出库</w:t>
            </w:r>
          </w:p>
        </w:tc>
        <w:tc>
          <w:tcPr>
            <w:tcW w:w="7520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E1C283D">
            <w:pPr>
              <w:pStyle w:val="474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电脑出库</w:t>
            </w:r>
          </w:p>
        </w:tc>
      </w:tr>
      <w:tr w14:paraId="7C27F31E">
        <w:tc>
          <w:tcPr>
            <w:tcW w:w="2750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71B7360">
            <w:pPr>
              <w:pStyle w:val="7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2"/>
                <w:szCs w:val="22"/>
                <w:lang w:val="en-US" w:eastAsia="zh-CN" w:bidi="ar"/>
              </w:rPr>
              <w:t>004</w:t>
            </w:r>
          </w:p>
          <w:p w14:paraId="62DB55FB">
            <w:pPr>
              <w:pStyle w:val="474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门禁申请</w:t>
            </w:r>
          </w:p>
        </w:tc>
        <w:tc>
          <w:tcPr>
            <w:tcW w:w="7520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44ADF19">
            <w:pPr>
              <w:pStyle w:val="474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新员工在门禁系统里完成门禁权限申请</w:t>
            </w:r>
          </w:p>
        </w:tc>
      </w:tr>
    </w:tbl>
    <w:p w14:paraId="1B2E581A">
      <w:pPr>
        <w:pStyle w:val="7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2"/>
          <w:szCs w:val="22"/>
        </w:rPr>
      </w:pPr>
    </w:p>
    <w:p w14:paraId="4E088411">
      <w:pPr>
        <w:pStyle w:val="7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2"/>
          <w:szCs w:val="22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0"/>
        <w:gridCol w:w="3020"/>
        <w:gridCol w:w="1940"/>
        <w:gridCol w:w="2020"/>
        <w:gridCol w:w="2158"/>
      </w:tblGrid>
      <w:tr w14:paraId="4C3A0AF9">
        <w:tc>
          <w:tcPr>
            <w:tcW w:w="1070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081CD06">
            <w:pPr>
              <w:pStyle w:val="7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Agent</w:t>
            </w:r>
          </w:p>
        </w:tc>
        <w:tc>
          <w:tcPr>
            <w:tcW w:w="3020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6A7222C">
            <w:pPr>
              <w:pStyle w:val="7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Prompt</w:t>
            </w:r>
          </w:p>
        </w:tc>
        <w:tc>
          <w:tcPr>
            <w:tcW w:w="1940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1589177">
            <w:pPr>
              <w:pStyle w:val="7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Observing Tasks</w:t>
            </w:r>
          </w:p>
        </w:tc>
        <w:tc>
          <w:tcPr>
            <w:tcW w:w="2020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DCDC099">
            <w:pPr>
              <w:pStyle w:val="7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Trigger Condition</w:t>
            </w:r>
          </w:p>
        </w:tc>
        <w:tc>
          <w:tcPr>
            <w:tcW w:w="2158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7C72BB7">
            <w:pPr>
              <w:pStyle w:val="7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Target Task&amp;Status</w:t>
            </w:r>
          </w:p>
        </w:tc>
      </w:tr>
      <w:tr w14:paraId="5FABDF0C">
        <w:tc>
          <w:tcPr>
            <w:tcW w:w="1070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006C35B">
            <w:pPr>
              <w:pStyle w:val="7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HrAgent</w:t>
            </w:r>
          </w:p>
        </w:tc>
        <w:tc>
          <w:tcPr>
            <w:tcW w:w="3020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839CB62">
            <w:pPr>
              <w:pStyle w:val="474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根据员工的身份证号，姓名信息在</w:t>
            </w:r>
            <w:r>
              <w:rPr>
                <w:rFonts w:ascii="Helvetica Neue" w:hAnsi="Helvetica Neue" w:eastAsia="Helvetica Neue" w:cs="Helvetica Neue"/>
                <w:sz w:val="22"/>
                <w:szCs w:val="22"/>
                <w:bdr w:val="none" w:color="auto" w:sz="0" w:space="0"/>
              </w:rPr>
              <w:t xml:space="preserve">HR </w:t>
            </w:r>
            <w:r>
              <w:rPr>
                <w:sz w:val="22"/>
                <w:szCs w:val="22"/>
                <w:bdr w:val="none" w:color="auto" w:sz="0" w:space="0"/>
              </w:rPr>
              <w:t>系统中创建员工记录</w:t>
            </w:r>
          </w:p>
        </w:tc>
        <w:tc>
          <w:tcPr>
            <w:tcW w:w="1940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71E2994">
            <w:pPr>
              <w:pStyle w:val="7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001: context{id:…, name:…}</w:t>
            </w:r>
          </w:p>
        </w:tc>
        <w:tc>
          <w:tcPr>
            <w:tcW w:w="2020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F82A6CC">
            <w:pPr>
              <w:pStyle w:val="7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001.status == Running</w:t>
            </w:r>
          </w:p>
        </w:tc>
        <w:tc>
          <w:tcPr>
            <w:tcW w:w="2158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EE18302">
            <w:pPr>
              <w:pStyle w:val="7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002.status = Done</w:t>
            </w:r>
          </w:p>
          <w:p w14:paraId="284D2715">
            <w:pPr>
              <w:pStyle w:val="7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002.context = {emp_id:…,level=…}</w:t>
            </w:r>
          </w:p>
        </w:tc>
      </w:tr>
      <w:tr w14:paraId="794DBFB6">
        <w:tc>
          <w:tcPr>
            <w:tcW w:w="1070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B510EB8">
            <w:pPr>
              <w:pStyle w:val="7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ITAgent</w:t>
            </w:r>
          </w:p>
        </w:tc>
        <w:tc>
          <w:tcPr>
            <w:tcW w:w="3020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B3C2A88">
            <w:pPr>
              <w:pStyle w:val="474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根据根据员工</w:t>
            </w:r>
            <w:r>
              <w:rPr>
                <w:rFonts w:ascii="Helvetica Neue" w:hAnsi="Helvetica Neue" w:eastAsia="Helvetica Neue" w:cs="Helvetica Neue"/>
                <w:sz w:val="22"/>
                <w:szCs w:val="22"/>
                <w:bdr w:val="none" w:color="auto" w:sz="0" w:space="0"/>
              </w:rPr>
              <w:t>ID</w:t>
            </w:r>
            <w:r>
              <w:rPr>
                <w:sz w:val="22"/>
                <w:szCs w:val="22"/>
                <w:bdr w:val="none" w:color="auto" w:sz="0" w:space="0"/>
              </w:rPr>
              <w:t>，员工</w:t>
            </w:r>
            <w:r>
              <w:rPr>
                <w:rFonts w:ascii="Helvetica Neue" w:hAnsi="Helvetica Neue" w:eastAsia="Helvetica Neue" w:cs="Helvetica Neue"/>
                <w:sz w:val="22"/>
                <w:szCs w:val="22"/>
                <w:bdr w:val="none" w:color="auto" w:sz="0" w:space="0"/>
              </w:rPr>
              <w:t>Level</w:t>
            </w:r>
            <w:r>
              <w:rPr>
                <w:sz w:val="22"/>
                <w:szCs w:val="22"/>
                <w:bdr w:val="none" w:color="auto" w:sz="0" w:space="0"/>
              </w:rPr>
              <w:t>申请相应的笔记本</w:t>
            </w:r>
          </w:p>
        </w:tc>
        <w:tc>
          <w:tcPr>
            <w:tcW w:w="1940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A2B6D2D">
            <w:pPr>
              <w:pStyle w:val="7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002:context{emp_id, level}</w:t>
            </w:r>
          </w:p>
          <w:p w14:paraId="7CC21049">
            <w:pPr>
              <w:pStyle w:val="47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</w:p>
        </w:tc>
        <w:tc>
          <w:tcPr>
            <w:tcW w:w="2020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BF23677">
            <w:pPr>
              <w:pStyle w:val="7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002.status==Done</w:t>
            </w:r>
          </w:p>
        </w:tc>
        <w:tc>
          <w:tcPr>
            <w:tcW w:w="2158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7F0602B">
            <w:pPr>
              <w:pStyle w:val="7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003.status = NotStarted</w:t>
            </w:r>
          </w:p>
        </w:tc>
      </w:tr>
      <w:tr w14:paraId="1A854FEA">
        <w:tc>
          <w:tcPr>
            <w:tcW w:w="1070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FB4E0D0">
            <w:pPr>
              <w:pStyle w:val="7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InventoryAgent</w:t>
            </w:r>
          </w:p>
        </w:tc>
        <w:tc>
          <w:tcPr>
            <w:tcW w:w="3020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D467EE5">
            <w:pPr>
              <w:pStyle w:val="474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根据</w:t>
            </w:r>
            <w:r>
              <w:rPr>
                <w:rFonts w:ascii="Helvetica Neue" w:hAnsi="Helvetica Neue" w:eastAsia="Helvetica Neue" w:cs="Helvetica Neue"/>
                <w:sz w:val="22"/>
                <w:szCs w:val="22"/>
                <w:bdr w:val="none" w:color="auto" w:sz="0" w:space="0"/>
              </w:rPr>
              <w:t>IT</w:t>
            </w:r>
            <w:r>
              <w:rPr>
                <w:sz w:val="22"/>
                <w:szCs w:val="22"/>
                <w:bdr w:val="none" w:color="auto" w:sz="0" w:space="0"/>
              </w:rPr>
              <w:t>系统的电脑申请，新建出库单，等待员工领取</w:t>
            </w:r>
          </w:p>
        </w:tc>
        <w:tc>
          <w:tcPr>
            <w:tcW w:w="1940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93738AF">
            <w:pPr>
              <w:pStyle w:val="7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003:context{pc_mode:…}</w:t>
            </w:r>
          </w:p>
        </w:tc>
        <w:tc>
          <w:tcPr>
            <w:tcW w:w="2020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4573C3D">
            <w:pPr>
              <w:pStyle w:val="7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003.status==NotStarted</w:t>
            </w:r>
          </w:p>
        </w:tc>
        <w:tc>
          <w:tcPr>
            <w:tcW w:w="2158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B2BF655">
            <w:pPr>
              <w:pStyle w:val="7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003.status = Pending</w:t>
            </w:r>
          </w:p>
        </w:tc>
      </w:tr>
      <w:tr w14:paraId="3BED5A90">
        <w:tc>
          <w:tcPr>
            <w:tcW w:w="1070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5ECC33A">
            <w:pPr>
              <w:pStyle w:val="7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InventoryAgent</w:t>
            </w:r>
          </w:p>
        </w:tc>
        <w:tc>
          <w:tcPr>
            <w:tcW w:w="3020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50A72D5">
            <w:pPr>
              <w:pStyle w:val="474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轮询员工电脑领取状态，如果已经领取，结束出库任务</w:t>
            </w:r>
          </w:p>
        </w:tc>
        <w:tc>
          <w:tcPr>
            <w:tcW w:w="1940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228D3F8">
            <w:pPr>
              <w:pStyle w:val="7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003: context{pc_no:.. status:…}</w:t>
            </w:r>
          </w:p>
        </w:tc>
        <w:tc>
          <w:tcPr>
            <w:tcW w:w="2020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AD96563">
            <w:pPr>
              <w:pStyle w:val="7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003.status==Pending</w:t>
            </w:r>
          </w:p>
        </w:tc>
        <w:tc>
          <w:tcPr>
            <w:tcW w:w="2158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7A8D901">
            <w:pPr>
              <w:pStyle w:val="7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003.status = Done</w:t>
            </w:r>
          </w:p>
        </w:tc>
      </w:tr>
      <w:tr w14:paraId="10E4F232">
        <w:tc>
          <w:tcPr>
            <w:tcW w:w="1070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404EF3F">
            <w:pPr>
              <w:pStyle w:val="7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AccessAgent</w:t>
            </w:r>
          </w:p>
        </w:tc>
        <w:tc>
          <w:tcPr>
            <w:tcW w:w="3020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6C71F2C">
            <w:pPr>
              <w:pStyle w:val="474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根据员工</w:t>
            </w:r>
            <w:r>
              <w:rPr>
                <w:rFonts w:ascii="Helvetica Neue" w:hAnsi="Helvetica Neue" w:eastAsia="Helvetica Neue" w:cs="Helvetica Neue"/>
                <w:sz w:val="22"/>
                <w:szCs w:val="22"/>
                <w:bdr w:val="none" w:color="auto" w:sz="0" w:space="0"/>
              </w:rPr>
              <w:t>ID</w:t>
            </w:r>
            <w:r>
              <w:rPr>
                <w:sz w:val="22"/>
                <w:szCs w:val="22"/>
                <w:bdr w:val="none" w:color="auto" w:sz="0" w:space="0"/>
              </w:rPr>
              <w:t>为新员工申请门禁</w:t>
            </w:r>
          </w:p>
        </w:tc>
        <w:tc>
          <w:tcPr>
            <w:tcW w:w="1940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9121235">
            <w:pPr>
              <w:pStyle w:val="7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001: context{id:…, name:…}</w:t>
            </w:r>
          </w:p>
        </w:tc>
        <w:tc>
          <w:tcPr>
            <w:tcW w:w="2020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BA41C76">
            <w:pPr>
              <w:pStyle w:val="7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001.status == Running</w:t>
            </w:r>
          </w:p>
        </w:tc>
        <w:tc>
          <w:tcPr>
            <w:tcW w:w="2158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2ABE2C1">
            <w:pPr>
              <w:pStyle w:val="7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004.status = Done</w:t>
            </w:r>
          </w:p>
        </w:tc>
      </w:tr>
      <w:tr w14:paraId="4052C685">
        <w:tc>
          <w:tcPr>
            <w:tcW w:w="1070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897121A">
            <w:pPr>
              <w:pStyle w:val="7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Planner</w:t>
            </w:r>
          </w:p>
        </w:tc>
        <w:tc>
          <w:tcPr>
            <w:tcW w:w="3020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5AA570D">
            <w:pPr>
              <w:pStyle w:val="474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检查新员工入职手续是否都已完成</w:t>
            </w:r>
          </w:p>
        </w:tc>
        <w:tc>
          <w:tcPr>
            <w:tcW w:w="1940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CDE4F51">
            <w:pPr>
              <w:pStyle w:val="7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003, 004</w:t>
            </w:r>
          </w:p>
        </w:tc>
        <w:tc>
          <w:tcPr>
            <w:tcW w:w="2020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3346EBA">
            <w:pPr>
              <w:pStyle w:val="7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003.status==Done &amp;&amp; 004.status==Done</w:t>
            </w:r>
          </w:p>
        </w:tc>
        <w:tc>
          <w:tcPr>
            <w:tcW w:w="2158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9F1DFB6">
            <w:pPr>
              <w:pStyle w:val="7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001.status=Done</w:t>
            </w:r>
          </w:p>
        </w:tc>
      </w:tr>
    </w:tbl>
    <w:p w14:paraId="0C01A220">
      <w:pPr>
        <w:pStyle w:val="7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2"/>
          <w:szCs w:val="22"/>
        </w:rPr>
      </w:pPr>
    </w:p>
    <w:p w14:paraId="55897529">
      <w:pPr>
        <w:pStyle w:val="475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Fonts w:ascii="Helvetica Neue" w:hAnsi="Helvetica Neue" w:eastAsia="Helvetica Neue" w:cs="Helvetica Neue"/>
          <w:sz w:val="22"/>
          <w:szCs w:val="22"/>
        </w:rPr>
        <w:t>*</w:t>
      </w:r>
      <w:r>
        <w:rPr>
          <w:sz w:val="22"/>
          <w:szCs w:val="22"/>
        </w:rPr>
        <w:t>轮询为</w:t>
      </w:r>
      <w:r>
        <w:rPr>
          <w:rFonts w:ascii="Helvetica Neue" w:hAnsi="Helvetica Neue" w:eastAsia="Helvetica Neue" w:cs="Helvetica Neue"/>
          <w:sz w:val="22"/>
          <w:szCs w:val="22"/>
        </w:rPr>
        <w:t>BizAgent</w:t>
      </w:r>
      <w:r>
        <w:rPr>
          <w:sz w:val="22"/>
          <w:szCs w:val="22"/>
        </w:rPr>
        <w:t>的标准设计能力，用于扑捉到外部系统操作产生的关键状态变化</w:t>
      </w:r>
    </w:p>
    <w:p w14:paraId="0C4A1BA0">
      <w:pPr>
        <w:pStyle w:val="429"/>
        <w:numPr>
          <w:numId w:val="0"/>
        </w:numPr>
        <w:spacing w:before="60" w:after="60" w:line="264" w:lineRule="auto"/>
        <w:jc w:val="both"/>
        <w:rPr>
          <w:sz w:val="22"/>
          <w:szCs w:val="22"/>
          <w14:ligatures w14:val="standard"/>
        </w:rPr>
      </w:pPr>
    </w:p>
    <w:p w14:paraId="09809719">
      <w:pPr>
        <w:pStyle w:val="429"/>
        <w:numPr>
          <w:numId w:val="0"/>
        </w:numPr>
        <w:spacing w:before="60" w:after="60" w:line="264" w:lineRule="auto"/>
        <w:jc w:val="both"/>
        <w:rPr>
          <w14:ligatures w14:val="standard"/>
        </w:rPr>
        <w:sectPr>
          <w:endnotePr>
            <w:numFmt w:val="decimal"/>
          </w:endnotePr>
          <w:type w:val="continuous"/>
          <w:pgSz w:w="12240" w:h="15840"/>
          <w:pgMar w:top="1500" w:right="1080" w:bottom="1600" w:left="1080" w:header="1080" w:footer="108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480" w:num="1"/>
          <w:titlePg/>
          <w:docGrid w:linePitch="360" w:charSpace="0"/>
        </w:sectPr>
      </w:pPr>
      <w:r>
        <w:rPr>
          <w:sz w:val="18"/>
        </w:rPr>
        <mc:AlternateContent>
          <mc:Choice Requires="wpc">
            <w:drawing>
              <wp:inline distT="0" distB="0" distL="114300" distR="114300">
                <wp:extent cx="6717665" cy="3695065"/>
                <wp:effectExtent l="12700" t="0" r="0" b="14605"/>
                <wp:docPr id="1" name="Canvas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3" name="Rounded Rectangle 10"/>
                        <wps:cNvSpPr/>
                        <wps:spPr>
                          <a:xfrm>
                            <a:off x="445770" y="319405"/>
                            <a:ext cx="752475" cy="321310"/>
                          </a:xfrm>
                          <a:prstGeom prst="roundRect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32E4ECBD">
                              <w:pPr>
                                <w:jc w:val="center"/>
                                <w:rPr>
                                  <w:rFonts w:hint="default" w:eastAsia="宋体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b/>
                                  <w:bCs/>
                                  <w:lang w:val="en-US" w:eastAsia="zh-CN"/>
                                </w:rPr>
                                <w:t>001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8" name="Curved Connector 33"/>
                        <wps:cNvCnPr>
                          <a:stCxn id="1" idx="6"/>
                          <a:endCxn id="149" idx="1"/>
                        </wps:cNvCnPr>
                        <wps:spPr>
                          <a:xfrm flipV="1">
                            <a:off x="220980" y="1123950"/>
                            <a:ext cx="224790" cy="571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prstDash val="solid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Rounded Rectangle 10"/>
                        <wps:cNvSpPr/>
                        <wps:spPr>
                          <a:xfrm>
                            <a:off x="445770" y="963295"/>
                            <a:ext cx="708025" cy="321310"/>
                          </a:xfrm>
                          <a:prstGeom prst="roundRect">
                            <a:avLst>
                              <a:gd name="adj" fmla="val 30237"/>
                            </a:avLst>
                          </a:prstGeom>
                          <a:ln w="25400" cap="flat" cmpd="sng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723CBC2B">
                              <w:pPr>
                                <w:jc w:val="center"/>
                                <w:rPr>
                                  <w:rFonts w:hint="default" w:eastAsia="宋体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b/>
                                  <w:bCs/>
                                  <w:lang w:val="en-US" w:eastAsia="zh-CN"/>
                                </w:rPr>
                                <w:t>Running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noAutofit/>
                        </wps:bodyPr>
                      </wps:wsp>
                      <wps:wsp>
                        <wps:cNvPr id="152" name="Text Box 6"/>
                        <wps:cNvSpPr txBox="1"/>
                        <wps:spPr>
                          <a:xfrm>
                            <a:off x="283845" y="25400"/>
                            <a:ext cx="1155065" cy="263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C15BF9">
                              <w:pP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b/>
                                  <w:bCs/>
                                  <w:lang w:val="en-US" w:eastAsia="zh-CN"/>
                                </w:rPr>
                                <w:t>Main:新员工入职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2" name="Oval 12"/>
                        <wps:cNvSpPr/>
                        <wps:spPr>
                          <a:xfrm>
                            <a:off x="668655" y="3265170"/>
                            <a:ext cx="220980" cy="24892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2" name="Picture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440555" y="2532380"/>
                            <a:ext cx="281305" cy="281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2" name="Oval 12"/>
                        <wps:cNvSpPr/>
                        <wps:spPr>
                          <a:xfrm>
                            <a:off x="0" y="1005205"/>
                            <a:ext cx="220980" cy="2489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wgp>
                        <wpg:cNvPr id="3" name="Group 3"/>
                        <wpg:cNvGrpSpPr/>
                        <wpg:grpSpPr>
                          <a:xfrm>
                            <a:off x="1092200" y="1893570"/>
                            <a:ext cx="622935" cy="455930"/>
                            <a:chOff x="4200" y="582"/>
                            <a:chExt cx="981" cy="718"/>
                          </a:xfrm>
                        </wpg:grpSpPr>
                        <pic:pic xmlns:pic="http://schemas.openxmlformats.org/drawingml/2006/picture">
                          <pic:nvPicPr>
                            <pic:cNvPr id="216" name="Picture 5" descr="IMG_25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rcRect l="32188" t="9750" r="32500" b="15083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200" y="582"/>
                              <a:ext cx="675" cy="7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4" name="Text Box 6"/>
                          <wps:cNvSpPr txBox="1"/>
                          <wps:spPr>
                            <a:xfrm>
                              <a:off x="4783" y="743"/>
                              <a:ext cx="398" cy="4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3B906F">
                                <w:pPr>
                                  <w:jc w:val="center"/>
                                  <w:rPr>
                                    <w:rFonts w:hint="default" w:eastAsia="宋体"/>
                                    <w:b/>
                                    <w:bCs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eastAsia="宋体"/>
                                    <w:b/>
                                    <w:bCs/>
                                    <w:lang w:val="en-US" w:eastAsia="zh-CN"/>
                                  </w:rPr>
                                  <w:t>Hr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wgp>
                      <wps:wsp>
                        <wps:cNvPr id="5" name="Curved Connector 33"/>
                        <wps:cNvCnPr>
                          <a:stCxn id="149" idx="3"/>
                          <a:endCxn id="216" idx="0"/>
                        </wps:cNvCnPr>
                        <wps:spPr>
                          <a:xfrm>
                            <a:off x="1153795" y="1123950"/>
                            <a:ext cx="153035" cy="769620"/>
                          </a:xfrm>
                          <a:prstGeom prst="bentConnector2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678305" y="25400"/>
                            <a:ext cx="876300" cy="263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C6B6DB">
                              <w:pP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b/>
                                  <w:bCs/>
                                  <w:lang w:val="en-US" w:eastAsia="zh-CN"/>
                                </w:rPr>
                                <w:t>HR系统注册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" name="Rounded Rectangle 10"/>
                        <wps:cNvSpPr/>
                        <wps:spPr>
                          <a:xfrm>
                            <a:off x="1693545" y="319405"/>
                            <a:ext cx="752475" cy="321310"/>
                          </a:xfrm>
                          <a:prstGeom prst="roundRect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20ED373F">
                              <w:pPr>
                                <w:jc w:val="center"/>
                                <w:rPr>
                                  <w:rFonts w:hint="default" w:eastAsia="宋体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b/>
                                  <w:bCs/>
                                  <w:lang w:val="en-US" w:eastAsia="zh-CN"/>
                                </w:rPr>
                                <w:t>002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Rounded Rectangle 10"/>
                        <wps:cNvSpPr/>
                        <wps:spPr>
                          <a:xfrm>
                            <a:off x="2941320" y="319405"/>
                            <a:ext cx="752475" cy="321310"/>
                          </a:xfrm>
                          <a:prstGeom prst="roundRect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7B8453F3">
                              <w:pPr>
                                <w:jc w:val="center"/>
                                <w:rPr>
                                  <w:rFonts w:hint="default" w:eastAsia="宋体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b/>
                                  <w:bCs/>
                                  <w:lang w:val="en-US" w:eastAsia="zh-CN"/>
                                </w:rPr>
                                <w:t>003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Rounded Rectangle 10"/>
                        <wps:cNvSpPr/>
                        <wps:spPr>
                          <a:xfrm>
                            <a:off x="4189095" y="319405"/>
                            <a:ext cx="752475" cy="321310"/>
                          </a:xfrm>
                          <a:prstGeom prst="roundRect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0F356811">
                              <w:pPr>
                                <w:jc w:val="center"/>
                                <w:rPr>
                                  <w:rFonts w:hint="default" w:eastAsia="宋体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b/>
                                  <w:bCs/>
                                  <w:lang w:val="en-US" w:eastAsia="zh-CN"/>
                                </w:rPr>
                                <w:t>004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5436870" y="319405"/>
                            <a:ext cx="752475" cy="321310"/>
                          </a:xfrm>
                          <a:prstGeom prst="roundRect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0CB94315">
                              <w:pPr>
                                <w:jc w:val="center"/>
                                <w:rPr>
                                  <w:rFonts w:hint="default" w:eastAsia="宋体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b/>
                                  <w:bCs/>
                                  <w:lang w:val="en-US" w:eastAsia="zh-CN"/>
                                </w:rPr>
                                <w:t>005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922905" y="25400"/>
                            <a:ext cx="876300" cy="263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CBDBB4">
                              <w:pP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b/>
                                  <w:bCs/>
                                  <w:lang w:val="en-US" w:eastAsia="zh-CN"/>
                                </w:rPr>
                                <w:t>IT 电脑申请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4053205" y="25400"/>
                            <a:ext cx="1053465" cy="263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4329EB">
                              <w:pP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b/>
                                  <w:bCs/>
                                  <w:lang w:val="en-US" w:eastAsia="zh-CN"/>
                                </w:rPr>
                                <w:t>Inventory出库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5397500" y="25400"/>
                            <a:ext cx="875665" cy="263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8426C0">
                              <w:pP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b/>
                                  <w:bCs/>
                                  <w:lang w:val="en-US" w:eastAsia="zh-CN"/>
                                </w:rPr>
                                <w:t>Access门禁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" name="Rounded Rectangle 10"/>
                        <wps:cNvSpPr/>
                        <wps:spPr>
                          <a:xfrm>
                            <a:off x="1678305" y="967105"/>
                            <a:ext cx="708025" cy="321310"/>
                          </a:xfrm>
                          <a:prstGeom prst="roundRect">
                            <a:avLst>
                              <a:gd name="adj" fmla="val 30237"/>
                            </a:avLst>
                          </a:prstGeom>
                          <a:ln w="25400" cap="flat" cmpd="sng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5636A0FA">
                              <w:pPr>
                                <w:jc w:val="center"/>
                                <w:rPr>
                                  <w:rFonts w:hint="default" w:eastAsia="宋体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b/>
                                  <w:bCs/>
                                  <w:lang w:val="en-US" w:eastAsia="zh-CN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noAutofit/>
                        </wps:bodyPr>
                      </wps:wsp>
                      <wps:wsp>
                        <wps:cNvPr id="15" name="Curved Connector 33"/>
                        <wps:cNvCnPr>
                          <a:stCxn id="2" idx="3"/>
                          <a:endCxn id="14" idx="2"/>
                        </wps:cNvCnPr>
                        <wps:spPr>
                          <a:xfrm flipV="1">
                            <a:off x="1715135" y="1288415"/>
                            <a:ext cx="317500" cy="846455"/>
                          </a:xfrm>
                          <a:prstGeom prst="bentConnector2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prstDash val="solid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6" name="Group 16"/>
                        <wpg:cNvGrpSpPr/>
                        <wpg:grpSpPr>
                          <a:xfrm>
                            <a:off x="2275205" y="2097405"/>
                            <a:ext cx="622935" cy="455930"/>
                            <a:chOff x="4200" y="582"/>
                            <a:chExt cx="981" cy="718"/>
                          </a:xfrm>
                        </wpg:grpSpPr>
                        <pic:pic xmlns:pic="http://schemas.openxmlformats.org/drawingml/2006/picture">
                          <pic:nvPicPr>
                            <pic:cNvPr id="17" name="Picture 5" descr="IMG_25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rcRect l="32188" t="9750" r="32500" b="15083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200" y="582"/>
                              <a:ext cx="675" cy="7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18" name="Text Box 6"/>
                          <wps:cNvSpPr txBox="1"/>
                          <wps:spPr>
                            <a:xfrm>
                              <a:off x="4783" y="743"/>
                              <a:ext cx="398" cy="4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79F978">
                                <w:pPr>
                                  <w:jc w:val="center"/>
                                  <w:rPr>
                                    <w:rFonts w:hint="default" w:eastAsia="宋体"/>
                                    <w:b/>
                                    <w:bCs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eastAsia="宋体"/>
                                    <w:b/>
                                    <w:bCs/>
                                    <w:lang w:val="en-US" w:eastAsia="zh-CN"/>
                                  </w:rPr>
                                  <w:t>IT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wgp>
                      <wps:wsp>
                        <wps:cNvPr id="20" name="Curved Connector 33"/>
                        <wps:cNvCnPr>
                          <a:stCxn id="14" idx="3"/>
                          <a:endCxn id="17" idx="0"/>
                        </wps:cNvCnPr>
                        <wps:spPr>
                          <a:xfrm>
                            <a:off x="2386330" y="1127760"/>
                            <a:ext cx="103505" cy="969645"/>
                          </a:xfrm>
                          <a:prstGeom prst="bentConnector2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urved Connector 33"/>
                        <wps:cNvCnPr>
                          <a:stCxn id="18" idx="0"/>
                          <a:endCxn id="25" idx="1"/>
                        </wps:cNvCnPr>
                        <wps:spPr>
                          <a:xfrm rot="16200000">
                            <a:off x="2317750" y="1581785"/>
                            <a:ext cx="1071880" cy="163830"/>
                          </a:xfrm>
                          <a:prstGeom prst="bentConnector2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prstDash val="solid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2" name="Group 22"/>
                        <wpg:cNvGrpSpPr/>
                        <wpg:grpSpPr>
                          <a:xfrm>
                            <a:off x="3570605" y="2084705"/>
                            <a:ext cx="622935" cy="455930"/>
                            <a:chOff x="4200" y="582"/>
                            <a:chExt cx="981" cy="718"/>
                          </a:xfrm>
                        </wpg:grpSpPr>
                        <pic:pic xmlns:pic="http://schemas.openxmlformats.org/drawingml/2006/picture">
                          <pic:nvPicPr>
                            <pic:cNvPr id="23" name="Picture 5" descr="IMG_25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rcRect l="32188" t="9750" r="32500" b="15083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200" y="582"/>
                              <a:ext cx="675" cy="7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24" name="Text Box 6"/>
                          <wps:cNvSpPr txBox="1"/>
                          <wps:spPr>
                            <a:xfrm>
                              <a:off x="4783" y="743"/>
                              <a:ext cx="398" cy="4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093D32">
                                <w:pPr>
                                  <w:jc w:val="center"/>
                                  <w:rPr>
                                    <w:rFonts w:hint="default" w:eastAsia="宋体"/>
                                    <w:b/>
                                    <w:bCs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eastAsia="宋体"/>
                                    <w:b/>
                                    <w:bCs/>
                                    <w:lang w:val="en-US" w:eastAsia="zh-CN"/>
                                  </w:rPr>
                                  <w:t>Inv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wgp>
                      <wps:wsp>
                        <wps:cNvPr id="25" name="Rounded Rectangle 10"/>
                        <wps:cNvSpPr/>
                        <wps:spPr>
                          <a:xfrm>
                            <a:off x="2935605" y="967105"/>
                            <a:ext cx="708025" cy="321310"/>
                          </a:xfrm>
                          <a:prstGeom prst="roundRect">
                            <a:avLst>
                              <a:gd name="adj" fmla="val 30237"/>
                            </a:avLst>
                          </a:prstGeom>
                          <a:ln w="25400" cap="flat" cmpd="sng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011D6240">
                              <w:pPr>
                                <w:jc w:val="center"/>
                                <w:rPr>
                                  <w:rFonts w:hint="default" w:eastAsia="宋体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b/>
                                  <w:bCs/>
                                  <w:lang w:val="en-US" w:eastAsia="zh-CN"/>
                                </w:rPr>
                                <w:t>Running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noAutofit/>
                        </wps:bodyPr>
                      </wps:wsp>
                      <wps:wsp>
                        <wps:cNvPr id="26" name="Curved Connector 33"/>
                        <wps:cNvCnPr>
                          <a:stCxn id="25" idx="3"/>
                          <a:endCxn id="23" idx="0"/>
                        </wps:cNvCnPr>
                        <wps:spPr>
                          <a:xfrm>
                            <a:off x="3643630" y="1127760"/>
                            <a:ext cx="141605" cy="956945"/>
                          </a:xfrm>
                          <a:prstGeom prst="bentConnector2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6"/>
                        <wps:cNvSpPr txBox="1"/>
                        <wps:spPr>
                          <a:xfrm>
                            <a:off x="1589405" y="1551305"/>
                            <a:ext cx="836930" cy="2635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7D9844">
                              <w:pP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b/>
                                  <w:bCs/>
                                  <w:lang w:val="en-US" w:eastAsia="zh-CN"/>
                                </w:rPr>
                                <w:t>create emp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8" name="Text Box 6"/>
                        <wps:cNvSpPr txBox="1"/>
                        <wps:spPr>
                          <a:xfrm>
                            <a:off x="2529205" y="1411605"/>
                            <a:ext cx="646430" cy="2755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A890C7">
                              <w:pPr>
                                <w:rPr>
                                  <w:rFonts w:hint="default" w:eastAsia="宋体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b/>
                                  <w:bCs/>
                                  <w:lang w:val="en-US" w:eastAsia="zh-CN"/>
                                </w:rPr>
                                <w:t>apply pc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" name="Rounded Rectangle 10"/>
                        <wps:cNvSpPr/>
                        <wps:spPr>
                          <a:xfrm>
                            <a:off x="2948305" y="1640205"/>
                            <a:ext cx="708025" cy="321310"/>
                          </a:xfrm>
                          <a:prstGeom prst="roundRect">
                            <a:avLst>
                              <a:gd name="adj" fmla="val 30237"/>
                            </a:avLst>
                          </a:prstGeom>
                          <a:ln w="25400" cap="flat" cmpd="sng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53FD3B1F">
                              <w:pPr>
                                <w:jc w:val="center"/>
                                <w:rPr>
                                  <w:rFonts w:hint="default" w:eastAsia="宋体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b/>
                                  <w:bCs/>
                                  <w:lang w:val="en-US" w:eastAsia="zh-CN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noAutofit/>
                        </wps:bodyPr>
                      </wps:wsp>
                      <wps:wsp>
                        <wps:cNvPr id="30" name="Curved Connector 33"/>
                        <wps:cNvCnPr>
                          <a:stCxn id="24" idx="0"/>
                          <a:endCxn id="31" idx="1"/>
                        </wps:cNvCnPr>
                        <wps:spPr>
                          <a:xfrm rot="16200000">
                            <a:off x="3594100" y="1562735"/>
                            <a:ext cx="1097280" cy="151130"/>
                          </a:xfrm>
                          <a:prstGeom prst="bentConnector2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prstDash val="solid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Rounded Rectangle 10"/>
                        <wps:cNvSpPr/>
                        <wps:spPr>
                          <a:xfrm>
                            <a:off x="4218305" y="929005"/>
                            <a:ext cx="708025" cy="321310"/>
                          </a:xfrm>
                          <a:prstGeom prst="roundRect">
                            <a:avLst>
                              <a:gd name="adj" fmla="val 30237"/>
                            </a:avLst>
                          </a:prstGeom>
                          <a:ln w="25400" cap="flat" cmpd="sng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03802EC9">
                              <w:pPr>
                                <w:jc w:val="center"/>
                                <w:rPr>
                                  <w:rFonts w:hint="default" w:eastAsia="宋体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b/>
                                  <w:bCs/>
                                  <w:lang w:val="en-US" w:eastAsia="zh-CN"/>
                                </w:rPr>
                                <w:t>Pending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noAutofit/>
                        </wps:bodyPr>
                      </wps:wsp>
                      <wps:wsp>
                        <wps:cNvPr id="32" name="Text Box 6"/>
                        <wps:cNvSpPr txBox="1"/>
                        <wps:spPr>
                          <a:xfrm>
                            <a:off x="3811905" y="1322705"/>
                            <a:ext cx="836295" cy="2882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B2250D">
                              <w:pPr>
                                <w:rPr>
                                  <w:rFonts w:hint="default" w:eastAsia="宋体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b/>
                                  <w:bCs/>
                                  <w:lang w:val="en-US" w:eastAsia="zh-CN"/>
                                </w:rPr>
                                <w:t>create 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3" name="Curved Connector 33"/>
                        <wps:cNvCnPr>
                          <a:stCxn id="23" idx="1"/>
                          <a:endCxn id="29" idx="2"/>
                        </wps:cNvCnPr>
                        <wps:spPr>
                          <a:xfrm rot="10800000">
                            <a:off x="3302635" y="1961515"/>
                            <a:ext cx="267970" cy="351790"/>
                          </a:xfrm>
                          <a:prstGeom prst="bentConnector2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prstDash val="solid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Flowchart: Document 34"/>
                        <wps:cNvSpPr/>
                        <wps:spPr>
                          <a:xfrm>
                            <a:off x="4425950" y="2066290"/>
                            <a:ext cx="317500" cy="241300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Curved Connector 33"/>
                        <wps:cNvCnPr>
                          <a:stCxn id="24" idx="3"/>
                          <a:endCxn id="34" idx="1"/>
                        </wps:cNvCnPr>
                        <wps:spPr>
                          <a:xfrm flipV="1">
                            <a:off x="4193540" y="2186940"/>
                            <a:ext cx="232410" cy="13906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5400">
                            <a:solidFill>
                              <a:schemeClr val="tx1"/>
                            </a:solidFill>
                            <a:prstDash val="solid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6"/>
                        <wps:cNvSpPr txBox="1"/>
                        <wps:spPr>
                          <a:xfrm>
                            <a:off x="3799205" y="2389505"/>
                            <a:ext cx="582930" cy="225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11D0CE">
                              <w:pPr>
                                <w:jc w:val="center"/>
                                <w:rPr>
                                  <w:rFonts w:hint="default" w:eastAsia="宋体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b/>
                                  <w:bCs/>
                                  <w:color w:val="FF0000"/>
                                  <w:lang w:val="en-US" w:eastAsia="zh-CN"/>
                                </w:rPr>
                                <w:t>轮询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2" name="Curved Connector 33"/>
                        <wps:cNvCnPr>
                          <a:stCxn id="212" idx="0"/>
                          <a:endCxn id="34" idx="2"/>
                        </wps:cNvCnPr>
                        <wps:spPr>
                          <a:xfrm rot="16200000">
                            <a:off x="4462780" y="2410460"/>
                            <a:ext cx="240665" cy="3175"/>
                          </a:xfrm>
                          <a:prstGeom prst="bentConnector3">
                            <a:avLst>
                              <a:gd name="adj1" fmla="val 46702"/>
                            </a:avLst>
                          </a:prstGeom>
                          <a:ln w="25400">
                            <a:solidFill>
                              <a:schemeClr val="tx1"/>
                            </a:solidFill>
                            <a:prstDash val="solid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6"/>
                        <wps:cNvSpPr txBox="1"/>
                        <wps:spPr>
                          <a:xfrm>
                            <a:off x="4281805" y="2859405"/>
                            <a:ext cx="608330" cy="2762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8FF567">
                              <w:pPr>
                                <w:rPr>
                                  <w:rFonts w:hint="default" w:eastAsia="宋体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b/>
                                  <w:bCs/>
                                  <w:lang w:val="en-US" w:eastAsia="zh-CN"/>
                                </w:rPr>
                                <w:t>领取电脑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4" name="Rounded Rectangle 10"/>
                        <wps:cNvSpPr/>
                        <wps:spPr>
                          <a:xfrm>
                            <a:off x="4231005" y="1564005"/>
                            <a:ext cx="708025" cy="321310"/>
                          </a:xfrm>
                          <a:prstGeom prst="roundRect">
                            <a:avLst>
                              <a:gd name="adj" fmla="val 30237"/>
                            </a:avLst>
                          </a:prstGeom>
                          <a:ln w="25400" cap="flat" cmpd="sng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2B962F40">
                              <w:pPr>
                                <w:jc w:val="center"/>
                                <w:rPr>
                                  <w:rFonts w:hint="default" w:eastAsia="宋体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b/>
                                  <w:bCs/>
                                  <w:lang w:val="en-US" w:eastAsia="zh-CN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noAutofit/>
                        </wps:bodyPr>
                      </wps:wsp>
                      <wps:wsp>
                        <wps:cNvPr id="45" name="Curved Connector 33"/>
                        <wps:cNvCnPr>
                          <a:stCxn id="34" idx="0"/>
                          <a:endCxn id="44" idx="2"/>
                        </wps:cNvCnPr>
                        <wps:spPr>
                          <a:xfrm rot="16200000">
                            <a:off x="4494530" y="1975485"/>
                            <a:ext cx="180975" cy="635"/>
                          </a:xfrm>
                          <a:prstGeom prst="bentConnector3">
                            <a:avLst>
                              <a:gd name="adj1" fmla="val 49825"/>
                            </a:avLst>
                          </a:prstGeom>
                          <a:ln w="25400">
                            <a:solidFill>
                              <a:schemeClr val="tx1"/>
                            </a:solidFill>
                            <a:prstDash val="solid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46" name="Group 46"/>
                        <wpg:cNvGrpSpPr/>
                        <wpg:grpSpPr>
                          <a:xfrm>
                            <a:off x="5247005" y="2021205"/>
                            <a:ext cx="888365" cy="456565"/>
                            <a:chOff x="4000" y="582"/>
                            <a:chExt cx="1399" cy="719"/>
                          </a:xfrm>
                        </wpg:grpSpPr>
                        <pic:pic xmlns:pic="http://schemas.openxmlformats.org/drawingml/2006/picture">
                          <pic:nvPicPr>
                            <pic:cNvPr id="47" name="Picture 5" descr="IMG_25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rcRect l="32188" t="9750" r="32500" b="15083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000" y="582"/>
                              <a:ext cx="675" cy="7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48" name="Text Box 6"/>
                          <wps:cNvSpPr txBox="1"/>
                          <wps:spPr>
                            <a:xfrm>
                              <a:off x="4564" y="743"/>
                              <a:ext cx="835" cy="4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712E53">
                                <w:pPr>
                                  <w:jc w:val="center"/>
                                  <w:rPr>
                                    <w:rFonts w:hint="default" w:eastAsia="宋体"/>
                                    <w:b/>
                                    <w:bCs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eastAsia="宋体"/>
                                    <w:b/>
                                    <w:bCs/>
                                    <w:lang w:val="en-US" w:eastAsia="zh-CN"/>
                                  </w:rPr>
                                  <w:t>Access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wgp>
                      <wps:wsp>
                        <wps:cNvPr id="49" name="Curved Connector 33"/>
                        <wps:cNvCnPr/>
                        <wps:spPr>
                          <a:xfrm rot="16200000" flipH="1">
                            <a:off x="3220085" y="-190500"/>
                            <a:ext cx="1054100" cy="3429000"/>
                          </a:xfrm>
                          <a:prstGeom prst="bentConnector3">
                            <a:avLst>
                              <a:gd name="adj1" fmla="val -22590"/>
                            </a:avLst>
                          </a:prstGeom>
                          <a:ln w="25400">
                            <a:solidFill>
                              <a:schemeClr val="tx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Curved Connector 33"/>
                        <wps:cNvCnPr>
                          <a:stCxn id="48" idx="0"/>
                          <a:endCxn id="51" idx="2"/>
                        </wps:cNvCnPr>
                        <wps:spPr>
                          <a:xfrm rot="16200000" flipV="1">
                            <a:off x="5445443" y="1698308"/>
                            <a:ext cx="847725" cy="25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5400">
                            <a:solidFill>
                              <a:schemeClr val="tx1"/>
                            </a:solidFill>
                            <a:prstDash val="solid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Rounded Rectangle 10"/>
                        <wps:cNvSpPr/>
                        <wps:spPr>
                          <a:xfrm>
                            <a:off x="5513705" y="954405"/>
                            <a:ext cx="708025" cy="321310"/>
                          </a:xfrm>
                          <a:prstGeom prst="roundRect">
                            <a:avLst>
                              <a:gd name="adj" fmla="val 30237"/>
                            </a:avLst>
                          </a:prstGeom>
                          <a:ln w="25400" cap="flat" cmpd="sng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295DB014">
                              <w:pPr>
                                <w:jc w:val="center"/>
                                <w:rPr>
                                  <w:rFonts w:hint="default" w:eastAsia="宋体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b/>
                                  <w:bCs/>
                                  <w:lang w:val="en-US" w:eastAsia="zh-CN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noAutofit/>
                        </wps:bodyPr>
                      </wps:wsp>
                      <wpg:wgp>
                        <wpg:cNvPr id="52" name="Group 52"/>
                        <wpg:cNvGrpSpPr/>
                        <wpg:grpSpPr>
                          <a:xfrm>
                            <a:off x="2884805" y="3037205"/>
                            <a:ext cx="991235" cy="456565"/>
                            <a:chOff x="4200" y="582"/>
                            <a:chExt cx="1561" cy="719"/>
                          </a:xfrm>
                        </wpg:grpSpPr>
                        <pic:pic xmlns:pic="http://schemas.openxmlformats.org/drawingml/2006/picture">
                          <pic:nvPicPr>
                            <pic:cNvPr id="53" name="Picture 5" descr="IMG_25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rcRect l="32188" t="9750" r="32500" b="15083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200" y="582"/>
                              <a:ext cx="675" cy="7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54" name="Text Box 6"/>
                          <wps:cNvSpPr txBox="1"/>
                          <wps:spPr>
                            <a:xfrm>
                              <a:off x="4783" y="743"/>
                              <a:ext cx="978" cy="4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552956">
                                <w:pPr>
                                  <w:jc w:val="center"/>
                                  <w:rPr>
                                    <w:rFonts w:hint="default" w:eastAsia="宋体"/>
                                    <w:b/>
                                    <w:bCs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eastAsia="宋体"/>
                                    <w:b/>
                                    <w:bCs/>
                                    <w:lang w:val="en-US" w:eastAsia="zh-CN"/>
                                  </w:rPr>
                                  <w:t>Planner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wgp>
                      <wps:wsp>
                        <wps:cNvPr id="55" name="Curved Connector 33"/>
                        <wps:cNvCnPr>
                          <a:stCxn id="51" idx="3"/>
                          <a:endCxn id="54" idx="2"/>
                        </wps:cNvCnPr>
                        <wps:spPr>
                          <a:xfrm flipH="1">
                            <a:off x="3565525" y="1115060"/>
                            <a:ext cx="2656205" cy="2301875"/>
                          </a:xfrm>
                          <a:prstGeom prst="bentConnector4">
                            <a:avLst>
                              <a:gd name="adj1" fmla="val -8965"/>
                              <a:gd name="adj2" fmla="val 110345"/>
                            </a:avLst>
                          </a:prstGeom>
                          <a:ln w="25400">
                            <a:solidFill>
                              <a:schemeClr val="tx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Curved Connector 33"/>
                        <wps:cNvCnPr>
                          <a:stCxn id="44" idx="3"/>
                          <a:endCxn id="54" idx="3"/>
                        </wps:cNvCnPr>
                        <wps:spPr>
                          <a:xfrm flipH="1">
                            <a:off x="3876040" y="1724660"/>
                            <a:ext cx="1062990" cy="1553845"/>
                          </a:xfrm>
                          <a:prstGeom prst="bentConnector3">
                            <a:avLst>
                              <a:gd name="adj1" fmla="val -22401"/>
                            </a:avLst>
                          </a:prstGeom>
                          <a:ln w="25400">
                            <a:solidFill>
                              <a:schemeClr val="tx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Rounded Rectangle 10"/>
                        <wps:cNvSpPr/>
                        <wps:spPr>
                          <a:xfrm>
                            <a:off x="446405" y="2529205"/>
                            <a:ext cx="708025" cy="321310"/>
                          </a:xfrm>
                          <a:prstGeom prst="roundRect">
                            <a:avLst>
                              <a:gd name="adj" fmla="val 30237"/>
                            </a:avLst>
                          </a:prstGeom>
                          <a:ln w="25400" cap="flat" cmpd="sng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052A8F04">
                              <w:pPr>
                                <w:jc w:val="center"/>
                                <w:rPr>
                                  <w:rFonts w:hint="default" w:eastAsia="宋体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b/>
                                  <w:bCs/>
                                  <w:lang w:val="en-US" w:eastAsia="zh-CN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noAutofit/>
                        </wps:bodyPr>
                      </wps:wsp>
                      <wps:wsp>
                        <wps:cNvPr id="58" name="Curved Connector 33"/>
                        <wps:cNvCnPr>
                          <a:stCxn id="53" idx="1"/>
                          <a:endCxn id="57" idx="3"/>
                        </wps:cNvCnPr>
                        <wps:spPr>
                          <a:xfrm rot="10800000">
                            <a:off x="1153795" y="2689225"/>
                            <a:ext cx="1730375" cy="575945"/>
                          </a:xfrm>
                          <a:prstGeom prst="bentConnector3">
                            <a:avLst>
                              <a:gd name="adj1" fmla="val 49982"/>
                            </a:avLst>
                          </a:prstGeom>
                          <a:ln w="25400">
                            <a:solidFill>
                              <a:schemeClr val="tx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Curved Connector 33"/>
                        <wps:cNvCnPr>
                          <a:endCxn id="202" idx="0"/>
                        </wps:cNvCnPr>
                        <wps:spPr>
                          <a:xfrm>
                            <a:off x="779145" y="2879090"/>
                            <a:ext cx="0" cy="38608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prstDash val="solid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Text Box 6"/>
                        <wps:cNvSpPr txBox="1"/>
                        <wps:spPr>
                          <a:xfrm>
                            <a:off x="154305" y="1157605"/>
                            <a:ext cx="290830" cy="225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4CF20C">
                              <w:pPr>
                                <w:jc w:val="center"/>
                                <w:rPr>
                                  <w:rFonts w:hint="eastAsia" w:asciiTheme="minorEastAsia" w:hAnsiTheme="minorEastAsia" w:eastAsiaTheme="minorEastAsia" w:cstheme="minorEastAsia"/>
                                  <w:b/>
                                  <w:bCs/>
                                  <w:color w:val="C0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b/>
                                  <w:bCs/>
                                  <w:color w:val="C00000"/>
                                  <w:lang w:val="en-US"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2" name="Text Box 6"/>
                        <wps:cNvSpPr txBox="1"/>
                        <wps:spPr>
                          <a:xfrm>
                            <a:off x="1056005" y="1424305"/>
                            <a:ext cx="290830" cy="225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FEC522">
                              <w:pPr>
                                <w:jc w:val="center"/>
                                <w:rPr>
                                  <w:rFonts w:hint="eastAsia" w:asciiTheme="minorEastAsia" w:hAnsiTheme="minorEastAsia" w:eastAsiaTheme="minorEastAsia" w:cstheme="minorEastAsia"/>
                                  <w:b/>
                                  <w:bCs/>
                                  <w:color w:val="C0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b/>
                                  <w:bCs/>
                                  <w:color w:val="C00000"/>
                                  <w:lang w:val="en-US" w:eastAsia="zh-C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3" name="Text Box 6"/>
                        <wps:cNvSpPr txBox="1"/>
                        <wps:spPr>
                          <a:xfrm>
                            <a:off x="2211705" y="1284605"/>
                            <a:ext cx="290830" cy="225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BC5F0B">
                              <w:pPr>
                                <w:jc w:val="center"/>
                                <w:rPr>
                                  <w:rFonts w:hint="default" w:asciiTheme="minorEastAsia" w:hAnsiTheme="minorEastAsia" w:eastAsiaTheme="minorEastAsia" w:cstheme="minorEastAsia"/>
                                  <w:b/>
                                  <w:bCs/>
                                  <w:color w:val="C0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b/>
                                  <w:bCs/>
                                  <w:color w:val="C00000"/>
                                  <w:lang w:val="en-US" w:eastAsia="zh-C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4" name="Text Box 6"/>
                        <wps:cNvSpPr txBox="1"/>
                        <wps:spPr>
                          <a:xfrm>
                            <a:off x="1729105" y="675005"/>
                            <a:ext cx="290830" cy="225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0E90FD">
                              <w:pPr>
                                <w:jc w:val="center"/>
                                <w:rPr>
                                  <w:rFonts w:hint="default" w:asciiTheme="minorEastAsia" w:hAnsiTheme="minorEastAsia" w:eastAsiaTheme="minorEastAsia" w:cstheme="minorEastAsia"/>
                                  <w:b/>
                                  <w:bCs/>
                                  <w:color w:val="C0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b/>
                                  <w:bCs/>
                                  <w:color w:val="C00000"/>
                                  <w:lang w:val="en-US" w:eastAsia="zh-C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5" name="Text Box 6"/>
                        <wps:cNvSpPr txBox="1"/>
                        <wps:spPr>
                          <a:xfrm>
                            <a:off x="3647440" y="3392805"/>
                            <a:ext cx="391795" cy="225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82278C">
                              <w:pPr>
                                <w:jc w:val="center"/>
                                <w:rPr>
                                  <w:rFonts w:hint="default" w:asciiTheme="minorEastAsia" w:hAnsiTheme="minorEastAsia" w:eastAsiaTheme="minorEastAsia" w:cstheme="minorEastAsia"/>
                                  <w:b/>
                                  <w:bCs/>
                                  <w:color w:val="C0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b/>
                                  <w:bCs/>
                                  <w:color w:val="C00000"/>
                                  <w:lang w:val="en-US" w:eastAsia="zh-CN"/>
                                </w:rPr>
                                <w:t>4.1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6" name="Text Box 6"/>
                        <wps:cNvSpPr txBox="1"/>
                        <wps:spPr>
                          <a:xfrm>
                            <a:off x="3405505" y="1348105"/>
                            <a:ext cx="391795" cy="225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65FDE5">
                              <w:pPr>
                                <w:jc w:val="center"/>
                                <w:rPr>
                                  <w:rFonts w:hint="default" w:asciiTheme="minorEastAsia" w:hAnsiTheme="minorEastAsia" w:eastAsiaTheme="minorEastAsia" w:cstheme="minorEastAsia"/>
                                  <w:b/>
                                  <w:bCs/>
                                  <w:color w:val="C0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b/>
                                  <w:bCs/>
                                  <w:color w:val="C00000"/>
                                  <w:lang w:val="en-US" w:eastAsia="zh-CN"/>
                                </w:rPr>
                                <w:t>3.1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7" name="Text Box 6"/>
                        <wps:cNvSpPr txBox="1"/>
                        <wps:spPr>
                          <a:xfrm>
                            <a:off x="4015105" y="1983105"/>
                            <a:ext cx="391795" cy="225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D43398">
                              <w:pPr>
                                <w:jc w:val="center"/>
                                <w:rPr>
                                  <w:rFonts w:hint="default" w:asciiTheme="minorEastAsia" w:hAnsiTheme="minorEastAsia" w:eastAsiaTheme="minorEastAsia" w:cstheme="minorEastAsia"/>
                                  <w:b/>
                                  <w:bCs/>
                                  <w:color w:val="C0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b/>
                                  <w:bCs/>
                                  <w:color w:val="C00000"/>
                                  <w:lang w:val="en-US" w:eastAsia="zh-CN"/>
                                </w:rPr>
                                <w:t>3.2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8" name="Text Box 6"/>
                        <wps:cNvSpPr txBox="1"/>
                        <wps:spPr>
                          <a:xfrm>
                            <a:off x="4764405" y="3049905"/>
                            <a:ext cx="391795" cy="225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A62E87">
                              <w:pPr>
                                <w:jc w:val="center"/>
                                <w:rPr>
                                  <w:rFonts w:hint="default" w:asciiTheme="minorEastAsia" w:hAnsiTheme="minorEastAsia" w:eastAsiaTheme="minorEastAsia" w:cstheme="minorEastAsia"/>
                                  <w:b/>
                                  <w:bCs/>
                                  <w:color w:val="C0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b/>
                                  <w:bCs/>
                                  <w:color w:val="C00000"/>
                                  <w:lang w:val="en-US" w:eastAsia="zh-CN"/>
                                </w:rPr>
                                <w:t>3.3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9" name="Text Box 6"/>
                        <wps:cNvSpPr txBox="1"/>
                        <wps:spPr>
                          <a:xfrm>
                            <a:off x="1297305" y="2757805"/>
                            <a:ext cx="290830" cy="225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79A2A1">
                              <w:pPr>
                                <w:jc w:val="center"/>
                                <w:rPr>
                                  <w:rFonts w:hint="default" w:asciiTheme="minorEastAsia" w:hAnsiTheme="minorEastAsia" w:eastAsiaTheme="minorEastAsia" w:cstheme="minorEastAsia"/>
                                  <w:b/>
                                  <w:bCs/>
                                  <w:color w:val="C0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b/>
                                  <w:bCs/>
                                  <w:color w:val="C00000"/>
                                  <w:lang w:val="en-US" w:eastAsia="zh-C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0" name="Text Box 6"/>
                        <wps:cNvSpPr txBox="1"/>
                        <wps:spPr>
                          <a:xfrm>
                            <a:off x="4497705" y="2059305"/>
                            <a:ext cx="214630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3030E6">
                              <w:pPr>
                                <w:jc w:val="center"/>
                                <w:rPr>
                                  <w:rFonts w:hint="default" w:eastAsia="宋体" w:asciiTheme="majorAscii" w:hAnsiTheme="majorAscii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eastAsia="宋体" w:asciiTheme="majorAscii" w:hAnsiTheme="majorAscii"/>
                                  <w:b/>
                                  <w:bCs/>
                                  <w:color w:val="FF0000"/>
                                  <w:lang w:val="en-US" w:eastAsia="zh-CN"/>
                                </w:rPr>
                                <w:t>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90.95pt;width:528.95pt;" coordsize="6717665,3695065" editas="canvas" o:gfxdata="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">
                <o:lock v:ext="edit" aspectratio="f"/>
                <v:shape id="_x0000_s1026" o:spid="_x0000_s1026" style="position:absolute;left:0;top:0;height:3695065;width:6717665;" filled="f" stroked="f" coordsize="21600,21600" o:gfxdata="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">
                  <v:fill on="f" focussize="0,0"/>
                  <v:stroke on="f"/>
                  <v:imagedata o:title=""/>
                  <o:lock v:ext="edit" aspectratio="f"/>
                </v:shape>
                <v:roundrect id="Rounded Rectangle 10" o:spid="_x0000_s1026" o:spt="2" style="position:absolute;left:445770;top:319405;height:321310;width:752475;v-text-anchor:middle;" filled="f" stroked="t" coordsize="21600,21600" arcsize="0.166666666666667" o:gfxdata="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8VpruNgAAAAGAQAADwAAAAAAAAABACAAAAAiAAAAZHJzL2Rvd25yZXYueG1sUEsBAhQA&#10;FAAAAAgAh07iQHg7GDdkAgAAywQAAA4AAAAAAAAAAQAgAAAAJwEAAGRycy9lMm9Eb2MueG1sUEsF&#10;BgAAAAAGAAYAWQEAAP0FAAAAAA==&#10;">
                  <v:fill on="f" focussize="0,0"/>
                  <v:stroke weight="2pt" color="#000000 [3213]" joinstyle="round"/>
                  <v:imagedata o:title=""/>
                  <o:lock v:ext="edit" aspectratio="f"/>
                  <v:textbox inset="0mm,0mm,0mm,0mm">
                    <w:txbxContent>
                      <w:p w14:paraId="32E4ECBD">
                        <w:pPr>
                          <w:jc w:val="center"/>
                          <w:rPr>
                            <w:rFonts w:hint="default" w:eastAsia="宋体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b/>
                            <w:bCs/>
                            <w:lang w:val="en-US" w:eastAsia="zh-CN"/>
                          </w:rPr>
                          <w:t>001</w:t>
                        </w:r>
                      </w:p>
                    </w:txbxContent>
                  </v:textbox>
                </v:roundrect>
                <v:shape id="Curved Connector 33" o:spid="_x0000_s1026" o:spt="32" type="#_x0000_t32" style="position:absolute;left:220980;top:1123950;flip:y;height:5715;width:224790;" filled="f" stroked="t" coordsize="21600,21600" o:gfxdata="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J7RKnHWAAAABgEAAA8AAAAAAAAAAQAgAAAAIgAAAGRy&#10;cy9kb3ducmV2LnhtbFBLAQIUABQAAAAIAIdO4kDyx/CSBwIAAB8EAAAOAAAAAAAAAAEAIAAAACUB&#10;AABkcnMvZTJvRG9jLnhtbFBLBQYAAAAABgAGAFkBAACeBQAAAAA=&#10;">
                  <v:fill on="f" focussize="0,0"/>
                  <v:stroke weight="2pt" color="#000000 [3213]" joinstyle="round" endarrow="open"/>
                  <v:imagedata o:title=""/>
                  <o:lock v:ext="edit" aspectratio="f"/>
                </v:shape>
                <v:roundrect id="Rounded Rectangle 10" o:spid="_x0000_s1026" o:spt="2" style="position:absolute;left:445770;top:963295;height:321310;width:708025;v-text-anchor:bottom;" filled="f" stroked="t" coordsize="21600,21600" arcsize="0.302361111111111" o:gfxdata="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8KgTf1gAAAAYBAAAPAAAAAAAAAAEAIAAAACIA&#10;AABkcnMvZG93bnJldi54bWxQSwECFAAUAAAACACHTuJANIIt8H0CAAD0BAAADgAAAAAAAAABACAA&#10;AAAlAQAAZHJzL2Uyb0RvYy54bWxQSwUGAAAAAAYABgBZAQAAFAYAAAAA&#10;">
                  <v:fill on="f" focussize="0,0"/>
                  <v:stroke weight="2pt" color="#000000 [3213]" joinstyle="round" dashstyle="dash"/>
                  <v:imagedata o:title=""/>
                  <o:lock v:ext="edit" aspectratio="f"/>
                  <v:textbox inset="0mm,0mm,0mm,0mm">
                    <w:txbxContent>
                      <w:p w14:paraId="723CBC2B">
                        <w:pPr>
                          <w:jc w:val="center"/>
                          <w:rPr>
                            <w:rFonts w:hint="default" w:eastAsia="宋体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b/>
                            <w:bCs/>
                            <w:lang w:val="en-US" w:eastAsia="zh-CN"/>
                          </w:rPr>
                          <w:t>Running</w:t>
                        </w:r>
                      </w:p>
                    </w:txbxContent>
                  </v:textbox>
                </v:roundrect>
                <v:shape id="Text Box 6" o:spid="_x0000_s1026" o:spt="202" type="#_x0000_t202" style="position:absolute;left:283845;top:25400;height:263525;width:1155065;" filled="f" stroked="f" coordsize="21600,21600" o:gfxdata="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qOd7zWAAAABgEAAA8AAAAAAAAAAQAgAAAAIgAAAGRycy9kb3ducmV2LnhtbFBLAQIUABQAAAAI&#10;AIdO4kCGS7YkKAIAAGAEAAAOAAAAAAAAAAEAIAAAACUBAABkcnMvZTJvRG9jLnhtbFBLBQYAAAAA&#10;BgAGAFkBAAC/BQAAAAA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 w14:paraId="7EC15BF9">
                        <w:pPr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eastAsia" w:eastAsia="宋体"/>
                            <w:b/>
                            <w:bCs/>
                            <w:lang w:val="en-US" w:eastAsia="zh-CN"/>
                          </w:rPr>
                          <w:t>Main:新员工入职</w:t>
                        </w:r>
                      </w:p>
                    </w:txbxContent>
                  </v:textbox>
                </v:shape>
                <v:shape id="Oval 12" o:spid="_x0000_s1026" o:spt="3" type="#_x0000_t3" style="position:absolute;left:668655;top:3265170;height:248920;width:220980;v-text-anchor:middle;" fillcolor="#BFBFBF [2412]" filled="t" stroked="t" coordsize="21600,21600" o:gfxdata="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HnoFrNcAAAAGAQAADwAAAAAAAAABACAAAAAiAAAA&#10;ZHJzL2Rvd25yZXYueG1sUEsBAhQAFAAAAAgAh07iQOsqEFp6AgAADQUAAA4AAAAAAAAAAQAgAAAA&#10;JgEAAGRycy9lMm9Eb2MueG1sUEsFBgAAAAAGAAYAWQEAABIGAAAAAA==&#10;">
                  <v:fill on="t" focussize="0,0"/>
                  <v:stroke weight="2pt" color="#000000 [3213]" joinstyle="round"/>
                  <v:imagedata o:title=""/>
                  <o:lock v:ext="edit" aspectratio="f"/>
                </v:shape>
                <v:shape id="Picture 3" o:spid="_x0000_s1026" o:spt="75" alt="IMG_256" type="#_x0000_t75" style="position:absolute;left:4440555;top:2532380;height:281305;width:281305;" filled="f" o:preferrelative="t" stroked="f" coordsize="21600,21600" o:gfxdata="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">
                  <v:fill on="f" focussize="0,0"/>
                  <v:stroke on="f"/>
                  <v:imagedata r:id="rId10" o:title=""/>
                  <o:lock v:ext="edit" aspectratio="t"/>
                </v:shape>
                <v:shape id="Oval 12" o:spid="_x0000_s1026" o:spt="3" type="#_x0000_t3" style="position:absolute;left:0;top:1005205;height:248920;width:220980;v-text-anchor:middle;" fillcolor="#FFFFFF [3212]" filled="t" stroked="t" coordsize="21600,21600" o:gfxdata="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DUi&#10;EZDVAAAABgEAAA8AAAAAAAAAAQAgAAAAIgAAAGRycy9kb3ducmV2LnhtbFBLAQIUABQAAAAIAIdO&#10;4kDjj/6dXwIAAOQEAAAOAAAAAAAAAAEAIAAAACQBAABkcnMvZTJvRG9jLnhtbFBLBQYAAAAABgAG&#10;AFkBAAD1BQAAAAA=&#10;">
                  <v:fill on="t" focussize="0,0"/>
                  <v:stroke weight="2pt" color="#000000 [3213]" joinstyle="round"/>
                  <v:imagedata o:title=""/>
                  <o:lock v:ext="edit" aspectratio="f"/>
                </v:shape>
                <v:group id="_x0000_s1026" o:spid="_x0000_s1026" o:spt="203" style="position:absolute;left:1092200;top:1893570;height:455930;width:622935;" coordorigin="4200,582" coordsize="981,718" o:gfxdata="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">
                  <o:lock v:ext="edit" aspectratio="f"/>
                  <v:shape id="Picture 5" o:spid="_x0000_s1026" o:spt="75" alt="IMG_256" type="#_x0000_t75" style="position:absolute;left:4200;top:582;height:719;width:675;" filled="f" o:preferrelative="t" stroked="f" coordsize="21600,21600" o:gfxdata="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gd/le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11" cropleft="21095f" croptop="6390f" cropright="21299f" cropbottom="9885f" o:title=""/>
                    <o:lock v:ext="edit" aspectratio="t"/>
                  </v:shape>
                  <v:shape id="Text Box 6" o:spid="_x0000_s1026" o:spt="202" type="#_x0000_t202" style="position:absolute;left:4783;top:743;height:437;width:398;" filled="f" stroked="f" coordsize="21600,21600" o:gfxdata="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4MwcL4A&#10;AADa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 w14:paraId="163B906F">
                          <w:pPr>
                            <w:jc w:val="center"/>
                            <w:rPr>
                              <w:rFonts w:hint="default" w:eastAsia="宋体"/>
                              <w:b/>
                              <w:bCs/>
                              <w:lang w:val="en-US" w:eastAsia="zh-CN"/>
                            </w:rPr>
                          </w:pPr>
                          <w:r>
                            <w:rPr>
                              <w:rFonts w:hint="eastAsia" w:eastAsia="宋体"/>
                              <w:b/>
                              <w:bCs/>
                              <w:lang w:val="en-US" w:eastAsia="zh-CN"/>
                            </w:rPr>
                            <w:t>Hr</w:t>
                          </w:r>
                        </w:p>
                      </w:txbxContent>
                    </v:textbox>
                  </v:shape>
                </v:group>
                <v:shape id="Curved Connector 33" o:spid="_x0000_s1026" o:spt="33" type="#_x0000_t33" style="position:absolute;left:1153795;top:1123950;height:769620;width:153035;" filled="f" stroked="t" coordsize="21600,21600" o:gfxdata="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/pEYP9cAAAAGAQAADwAAAAAAAAABACAAAAAiAAAA&#10;ZHJzL2Rvd25yZXYueG1sUEsBAhQAFAAAAAgAh07iQEYLa5IIAgAAFgQAAA4AAAAAAAAAAQAgAAAA&#10;JgEAAGRycy9lMm9Eb2MueG1sUEsFBgAAAAAGAAYAWQEAAKAFAAAAAA==&#10;">
                  <v:fill on="f" focussize="0,0"/>
                  <v:stroke weight="2pt" color="#000000 [3213]" joinstyle="round" dashstyle="3 1" endarrow="open"/>
                  <v:imagedata o:title=""/>
                  <o:lock v:ext="edit" aspectratio="f"/>
                </v:shape>
                <v:shape id="_x0000_s1026" o:spid="_x0000_s1026" o:spt="202" type="#_x0000_t202" style="position:absolute;left:1678305;top:25400;height:263525;width:876300;" filled="f" stroked="f" coordsize="21600,21600" o:gfxdata="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Kjne81gAAAAYBAAAPAAAAAAAAAAEAIAAAACIAAABkcnMvZG93bnJldi54bWxQSwECFAAUAAAA&#10;CACHTuJAxigcvikCAABeBAAADgAAAAAAAAABACAAAAAlAQAAZHJzL2Uyb0RvYy54bWxQSwUGAAAA&#10;AAYABgBZAQAAwAUAAAAA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 w14:paraId="45C6B6DB">
                        <w:pPr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eastAsia" w:eastAsia="宋体"/>
                            <w:b/>
                            <w:bCs/>
                            <w:lang w:val="en-US" w:eastAsia="zh-CN"/>
                          </w:rPr>
                          <w:t>HR系统注册</w:t>
                        </w:r>
                      </w:p>
                    </w:txbxContent>
                  </v:textbox>
                </v:shape>
                <v:roundrect id="Rounded Rectangle 10" o:spid="_x0000_s1026" o:spt="2" style="position:absolute;left:1693545;top:319405;height:321310;width:752475;v-text-anchor:middle;" filled="f" stroked="t" coordsize="21600,21600" arcsize="0.166666666666667" o:gfxdata="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8VpruNgAAAAGAQAADwAAAAAAAAABACAAAAAiAAAAZHJzL2Rvd25yZXYueG1sUEsBAhQA&#10;FAAAAAgAh07iQPYLoPtkAgAAygQAAA4AAAAAAAAAAQAgAAAAJwEAAGRycy9lMm9Eb2MueG1sUEsF&#10;BgAAAAAGAAYAWQEAAP0FAAAAAA==&#10;">
                  <v:fill on="f" focussize="0,0"/>
                  <v:stroke weight="2pt" color="#000000 [3213]" joinstyle="round"/>
                  <v:imagedata o:title=""/>
                  <o:lock v:ext="edit" aspectratio="f"/>
                  <v:textbox inset="0mm,0mm,0mm,0mm">
                    <w:txbxContent>
                      <w:p w14:paraId="20ED373F">
                        <w:pPr>
                          <w:jc w:val="center"/>
                          <w:rPr>
                            <w:rFonts w:hint="default" w:eastAsia="宋体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b/>
                            <w:bCs/>
                            <w:lang w:val="en-US" w:eastAsia="zh-CN"/>
                          </w:rPr>
                          <w:t>002</w:t>
                        </w:r>
                      </w:p>
                    </w:txbxContent>
                  </v:textbox>
                </v:roundrect>
                <v:roundrect id="Rounded Rectangle 10" o:spid="_x0000_s1026" o:spt="2" style="position:absolute;left:2941320;top:319405;height:321310;width:752475;v-text-anchor:middle;" filled="f" stroked="t" coordsize="21600,21600" arcsize="0.166666666666667" o:gfxdata="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xWmu42AAAAAYBAAAPAAAAAAAAAAEAIAAAACIAAABkcnMvZG93bnJldi54bWxQSwECFAAU&#10;AAAACACHTuJAEQCbMGMCAADKBAAADgAAAAAAAAABACAAAAAnAQAAZHJzL2Uyb0RvYy54bWxQSwUG&#10;AAAAAAYABgBZAQAA/AUAAAAA&#10;">
                  <v:fill on="f" focussize="0,0"/>
                  <v:stroke weight="2pt" color="#000000 [3213]" joinstyle="round"/>
                  <v:imagedata o:title=""/>
                  <o:lock v:ext="edit" aspectratio="f"/>
                  <v:textbox inset="0mm,0mm,0mm,0mm">
                    <w:txbxContent>
                      <w:p w14:paraId="7B8453F3">
                        <w:pPr>
                          <w:jc w:val="center"/>
                          <w:rPr>
                            <w:rFonts w:hint="default" w:eastAsia="宋体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b/>
                            <w:bCs/>
                            <w:lang w:val="en-US" w:eastAsia="zh-CN"/>
                          </w:rPr>
                          <w:t>003</w:t>
                        </w:r>
                      </w:p>
                    </w:txbxContent>
                  </v:textbox>
                </v:roundrect>
                <v:roundrect id="Rounded Rectangle 10" o:spid="_x0000_s1026" o:spt="2" style="position:absolute;left:4189095;top:319405;height:321310;width:752475;v-text-anchor:middle;" filled="f" stroked="t" coordsize="21600,21600" arcsize="0.166666666666667" o:gfxdata="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8VpruNgAAAAGAQAADwAAAAAAAAABACAAAAAiAAAAZHJzL2Rvd25yZXYueG1sUEsBAhQA&#10;FAAAAAgAh07iQD8q82xkAgAAygQAAA4AAAAAAAAAAQAgAAAAJwEAAGRycy9lMm9Eb2MueG1sUEsF&#10;BgAAAAAGAAYAWQEAAP0FAAAAAA==&#10;">
                  <v:fill on="f" focussize="0,0"/>
                  <v:stroke weight="2pt" color="#000000 [3213]" joinstyle="round"/>
                  <v:imagedata o:title=""/>
                  <o:lock v:ext="edit" aspectratio="f"/>
                  <v:textbox inset="0mm,0mm,0mm,0mm">
                    <w:txbxContent>
                      <w:p w14:paraId="0F356811">
                        <w:pPr>
                          <w:jc w:val="center"/>
                          <w:rPr>
                            <w:rFonts w:hint="default" w:eastAsia="宋体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b/>
                            <w:bCs/>
                            <w:lang w:val="en-US" w:eastAsia="zh-CN"/>
                          </w:rPr>
                          <w:t>004</w:t>
                        </w:r>
                      </w:p>
                    </w:txbxContent>
                  </v:textbox>
                </v:roundrect>
                <v:roundrect id="_x0000_s1026" o:spid="_x0000_s1026" o:spt="2" style="position:absolute;left:5436870;top:319405;height:321310;width:752475;v-text-anchor:middle;" filled="f" stroked="t" coordsize="21600,21600" arcsize="0.166666666666667" o:gfxdata="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8VpruNgAAAAGAQAADwAAAAAAAAABACAAAAAiAAAAZHJzL2Rvd25yZXYueG1sUEsBAhQA&#10;FAAAAAgAh07iQBqtnV5kAgAAywQAAA4AAAAAAAAAAQAgAAAAJwEAAGRycy9lMm9Eb2MueG1sUEsF&#10;BgAAAAAGAAYAWQEAAP0FAAAAAA==&#10;">
                  <v:fill on="f" focussize="0,0"/>
                  <v:stroke weight="2pt" color="#000000 [3213]" joinstyle="round"/>
                  <v:imagedata o:title=""/>
                  <o:lock v:ext="edit" aspectratio="f"/>
                  <v:textbox inset="0mm,0mm,0mm,0mm">
                    <w:txbxContent>
                      <w:p w14:paraId="0CB94315">
                        <w:pPr>
                          <w:jc w:val="center"/>
                          <w:rPr>
                            <w:rFonts w:hint="default" w:eastAsia="宋体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b/>
                            <w:bCs/>
                            <w:lang w:val="en-US" w:eastAsia="zh-CN"/>
                          </w:rPr>
                          <w:t>005</w:t>
                        </w:r>
                      </w:p>
                    </w:txbxContent>
                  </v:textbox>
                </v:roundrect>
                <v:shape id="_x0000_s1026" o:spid="_x0000_s1026" o:spt="202" type="#_x0000_t202" style="position:absolute;left:2922905;top:25400;height:263525;width:876300;" filled="f" stroked="f" coordsize="21600,21600" o:gfxdata="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qOd7zWAAAABgEAAA8AAAAAAAAAAQAgAAAAIgAAAGRycy9kb3ducmV2LnhtbFBLAQIUABQAAAAI&#10;AIdO4kDRtMqcKAIAAGAEAAAOAAAAAAAAAAEAIAAAACUBAABkcnMvZTJvRG9jLnhtbFBLBQYAAAAA&#10;BgAGAFkBAAC/BQAAAAA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 w14:paraId="12CBDBB4">
                        <w:pPr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eastAsia" w:eastAsia="宋体"/>
                            <w:b/>
                            <w:bCs/>
                            <w:lang w:val="en-US" w:eastAsia="zh-CN"/>
                          </w:rPr>
                          <w:t>IT 电脑申请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053205;top:25400;height:263525;width:1053465;" filled="f" stroked="f" coordsize="21600,21600" o:gfxdata="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Kjne81gAAAAYBAAAPAAAAAAAAAAEAIAAAACIAAABkcnMvZG93bnJldi54bWxQSwECFAAUAAAA&#10;CACHTuJApE9EuikCAABhBAAADgAAAAAAAAABACAAAAAlAQAAZHJzL2Uyb0RvYy54bWxQSwUGAAAA&#10;AAYABgBZAQAAwAUAAAAA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 w14:paraId="764329EB">
                        <w:pPr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eastAsia" w:eastAsia="宋体"/>
                            <w:b/>
                            <w:bCs/>
                            <w:lang w:val="en-US" w:eastAsia="zh-CN"/>
                          </w:rPr>
                          <w:t>Inventory出库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397500;top:25400;height:263525;width:875665;" filled="f" stroked="f" coordsize="21600,21600" o:gfxdata="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Co53vNYAAAAGAQAADwAAAAAAAAABACAAAAAiAAAAZHJzL2Rvd25yZXYueG1sUEsBAhQAFAAA&#10;AAgAh07iQCzR6ysqAgAAYAQAAA4AAAAAAAAAAQAgAAAAJQEAAGRycy9lMm9Eb2MueG1sUEsFBgAA&#10;AAAGAAYAWQEAAMEF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 w14:paraId="588426C0">
                        <w:pPr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eastAsia" w:eastAsia="宋体"/>
                            <w:b/>
                            <w:bCs/>
                            <w:lang w:val="en-US" w:eastAsia="zh-CN"/>
                          </w:rPr>
                          <w:t>Access门禁</w:t>
                        </w:r>
                      </w:p>
                    </w:txbxContent>
                  </v:textbox>
                </v:shape>
                <v:roundrect id="Rounded Rectangle 10" o:spid="_x0000_s1026" o:spt="2" style="position:absolute;left:1678305;top:967105;height:321310;width:708025;v-text-anchor:bottom;" filled="f" stroked="t" coordsize="21600,21600" arcsize="0.302361111111111" o:gfxdata="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8KgTf1gAAAAYBAAAPAAAAAAAAAAEAIAAAACIAAABk&#10;cnMvZG93bnJldi54bWxQSwECFAAUAAAACACHTuJAGtahp3oCAAD0BAAADgAAAAAAAAABACAAAAAl&#10;AQAAZHJzL2Uyb0RvYy54bWxQSwUGAAAAAAYABgBZAQAAEQYAAAAA&#10;">
                  <v:fill on="f" focussize="0,0"/>
                  <v:stroke weight="2pt" color="#000000 [3213]" joinstyle="round" dashstyle="dash"/>
                  <v:imagedata o:title=""/>
                  <o:lock v:ext="edit" aspectratio="f"/>
                  <v:textbox inset="0mm,0mm,0mm,0mm">
                    <w:txbxContent>
                      <w:p w14:paraId="5636A0FA">
                        <w:pPr>
                          <w:jc w:val="center"/>
                          <w:rPr>
                            <w:rFonts w:hint="default" w:eastAsia="宋体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b/>
                            <w:bCs/>
                            <w:lang w:val="en-US" w:eastAsia="zh-CN"/>
                          </w:rPr>
                          <w:t>Done</w:t>
                        </w:r>
                      </w:p>
                    </w:txbxContent>
                  </v:textbox>
                </v:roundrect>
                <v:shape id="Curved Connector 33" o:spid="_x0000_s1026" o:spt="33" type="#_x0000_t33" style="position:absolute;left:1715135;top:1288415;flip:y;height:846455;width:317500;" filled="f" stroked="t" coordsize="21600,21600" o:gfxdata="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m8X/O9QAAAAGAQAADwAAAAAAAAABACAAAAAiAAAA&#10;ZHJzL2Rvd25yZXYueG1sUEsBAhQAFAAAAAgAh07iQDrphZ0LAgAAHAQAAA4AAAAAAAAAAQAgAAAA&#10;IwEAAGRycy9lMm9Eb2MueG1sUEsFBgAAAAAGAAYAWQEAAKAFAAAAAA==&#10;">
                  <v:fill on="f" focussize="0,0"/>
                  <v:stroke weight="2pt" color="#000000 [3213]" joinstyle="round" endarrow="open"/>
                  <v:imagedata o:title=""/>
                  <o:lock v:ext="edit" aspectratio="f"/>
                </v:shape>
                <v:group id="_x0000_s1026" o:spid="_x0000_s1026" o:spt="203" style="position:absolute;left:2275205;top:2097405;height:455930;width:622935;" coordorigin="4200,582" coordsize="981,718" o:gfxdata="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qiYO&#10;vrYAAAAhAQAAGQAAAGRycy9fcmVscy9lMm9Eb2MueG1sLnJlbHOFj0FqwzAQRfeF3EHMPpadRSjF&#10;sjeh4G1IDjBIY1nEGglJLfXtI8gmgUCX8z//PaYf//wqfillF1hB17QgiHUwjq2C6+V7/wkiF2SD&#10;a2BSsFGGcdh99GdasdRRXlzMolI4K1hKiV9SZr2Qx9yESFybOSSPpZ7Jyoj6hpbkoW2PMj0zYHhh&#10;iskoSJPpQFy2WM3/s8M8O02noH88cXmjkM5XdwVislQUeDIOH2HXRLYgh16+PDbcAV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">
                  <o:lock v:ext="edit" aspectratio="f"/>
                  <v:shape id="Picture 5" o:spid="_x0000_s1026" o:spt="75" alt="IMG_256" type="#_x0000_t75" style="position:absolute;left:4200;top:582;height:719;width:675;" filled="f" o:preferrelative="t" stroked="f" coordsize="21600,21600" o:gfxdata="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XIYf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11" cropleft="21095f" croptop="6390f" cropright="21299f" cropbottom="9885f" o:title=""/>
                    <o:lock v:ext="edit" aspectratio="t"/>
                  </v:shape>
                  <v:shape id="Text Box 6" o:spid="_x0000_s1026" o:spt="202" type="#_x0000_t202" style="position:absolute;left:4783;top:743;height:437;width:398;" filled="f" stroked="f" coordsize="21600,21600" o:gfxdata="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dUIQ7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 w14:paraId="4579F978">
                          <w:pPr>
                            <w:jc w:val="center"/>
                            <w:rPr>
                              <w:rFonts w:hint="default" w:eastAsia="宋体"/>
                              <w:b/>
                              <w:bCs/>
                              <w:lang w:val="en-US" w:eastAsia="zh-CN"/>
                            </w:rPr>
                          </w:pPr>
                          <w:r>
                            <w:rPr>
                              <w:rFonts w:hint="eastAsia" w:eastAsia="宋体"/>
                              <w:b/>
                              <w:bCs/>
                              <w:lang w:val="en-US" w:eastAsia="zh-CN"/>
                            </w:rPr>
                            <w:t>IT</w:t>
                          </w:r>
                        </w:p>
                      </w:txbxContent>
                    </v:textbox>
                  </v:shape>
                </v:group>
                <v:shape id="Curved Connector 33" o:spid="_x0000_s1026" o:spt="33" type="#_x0000_t33" style="position:absolute;left:2386330;top:1127760;height:969645;width:103505;" filled="f" stroked="t" coordsize="21600,21600" o:gfxdata="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+kRg/1wAAAAYBAAAPAAAAAAAAAAEAIAAAACIAAABk&#10;cnMvZG93bnJldi54bWxQSwECFAAUAAAACACHTuJAEyh/DQcCAAAVBAAADgAAAAAAAAABACAAAAAm&#10;AQAAZHJzL2Uyb0RvYy54bWxQSwUGAAAAAAYABgBZAQAAnwUAAAAA&#10;">
                  <v:fill on="f" focussize="0,0"/>
                  <v:stroke weight="2pt" color="#000000 [3213]" joinstyle="round" dashstyle="3 1" endarrow="open"/>
                  <v:imagedata o:title=""/>
                  <o:lock v:ext="edit" aspectratio="f"/>
                </v:shape>
                <v:shape id="Curved Connector 33" o:spid="_x0000_s1026" o:spt="33" type="#_x0000_t33" style="position:absolute;left:2317750;top:1581785;height:163830;width:1071880;rotation:-5898240f;" filled="f" stroked="t" coordsize="21600,21600" o:gfxdata="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UaR4fNQAAAAGAQAADwAAAAAAAAABACAAAAAi&#10;AAAAZHJzL2Rvd25yZXYueG1sUEsBAhQAFAAAAAgAh07iQDPfNdYOAgAAIwQAAA4AAAAAAAAAAQAg&#10;AAAAIwEAAGRycy9lMm9Eb2MueG1sUEsFBgAAAAAGAAYAWQEAAKMFAAAAAA==&#10;">
                  <v:fill on="f" focussize="0,0"/>
                  <v:stroke weight="2pt" color="#000000 [3213]" joinstyle="round" endarrow="open"/>
                  <v:imagedata o:title=""/>
                  <o:lock v:ext="edit" aspectratio="f"/>
                </v:shape>
                <v:group id="_x0000_s1026" o:spid="_x0000_s1026" o:spt="203" style="position:absolute;left:3570605;top:2084705;height:455930;width:622935;" coordorigin="4200,582" coordsize="981,718" o:gfxdata="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">
                  <o:lock v:ext="edit" aspectratio="f"/>
                  <v:shape id="Picture 5" o:spid="_x0000_s1026" o:spt="75" alt="IMG_256" type="#_x0000_t75" style="position:absolute;left:4200;top:582;height:719;width:675;" filled="f" o:preferrelative="t" stroked="f" coordsize="21600,21600" o:gfxdata="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C0qh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11" cropleft="21095f" croptop="6390f" cropright="21299f" cropbottom="9885f" o:title=""/>
                    <o:lock v:ext="edit" aspectratio="t"/>
                  </v:shape>
                  <v:shape id="Text Box 6" o:spid="_x0000_s1026" o:spt="202" type="#_x0000_t202" style="position:absolute;left:4783;top:743;height:437;width:398;" filled="f" stroked="f" coordsize="21600,21600" o:gfxdata="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L0yPu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 w14:paraId="38093D32">
                          <w:pPr>
                            <w:jc w:val="center"/>
                            <w:rPr>
                              <w:rFonts w:hint="default" w:eastAsia="宋体"/>
                              <w:b/>
                              <w:bCs/>
                              <w:lang w:val="en-US" w:eastAsia="zh-CN"/>
                            </w:rPr>
                          </w:pPr>
                          <w:r>
                            <w:rPr>
                              <w:rFonts w:hint="eastAsia" w:eastAsia="宋体"/>
                              <w:b/>
                              <w:bCs/>
                              <w:lang w:val="en-US" w:eastAsia="zh-CN"/>
                            </w:rPr>
                            <w:t>Inv</w:t>
                          </w:r>
                        </w:p>
                      </w:txbxContent>
                    </v:textbox>
                  </v:shape>
                </v:group>
                <v:roundrect id="Rounded Rectangle 10" o:spid="_x0000_s1026" o:spt="2" style="position:absolute;left:2935605;top:967105;height:321310;width:708025;v-text-anchor:bottom;" filled="f" stroked="t" coordsize="21600,21600" arcsize="0.302361111111111" o:gfxdata="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8KgTf1gAAAAYBAAAPAAAAAAAAAAEAIAAAACIAAABkcnMv&#10;ZG93bnJldi54bWxQSwECFAAUAAAACACHTuJAQO6sv3cCAAD0BAAADgAAAAAAAAABACAAAAAlAQAA&#10;ZHJzL2Uyb0RvYy54bWxQSwUGAAAAAAYABgBZAQAADgYAAAAA&#10;">
                  <v:fill on="f" focussize="0,0"/>
                  <v:stroke weight="2pt" color="#000000 [3213]" joinstyle="round" dashstyle="dash"/>
                  <v:imagedata o:title=""/>
                  <o:lock v:ext="edit" aspectratio="f"/>
                  <v:textbox inset="0mm,0mm,0mm,0mm">
                    <w:txbxContent>
                      <w:p w14:paraId="011D6240">
                        <w:pPr>
                          <w:jc w:val="center"/>
                          <w:rPr>
                            <w:rFonts w:hint="default" w:eastAsia="宋体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b/>
                            <w:bCs/>
                            <w:lang w:val="en-US" w:eastAsia="zh-CN"/>
                          </w:rPr>
                          <w:t>Running</w:t>
                        </w:r>
                      </w:p>
                    </w:txbxContent>
                  </v:textbox>
                </v:roundrect>
                <v:shape id="Curved Connector 33" o:spid="_x0000_s1026" o:spt="33" type="#_x0000_t33" style="position:absolute;left:3643630;top:1127760;height:956945;width:141605;" filled="f" stroked="t" coordsize="21600,21600" o:gfxdata="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/pEYP9cAAAAGAQAADwAAAAAAAAABACAAAAAiAAAAZHJz&#10;L2Rvd25yZXYueG1sUEsBAhQAFAAAAAgAh07iQDVhKTcFAgAAFQQAAA4AAAAAAAAAAQAgAAAAJgEA&#10;AGRycy9lMm9Eb2MueG1sUEsFBgAAAAAGAAYAWQEAAJ0FAAAAAA==&#10;">
                  <v:fill on="f" focussize="0,0"/>
                  <v:stroke weight="2pt" color="#000000 [3213]" joinstyle="round" dashstyle="3 1" endarrow="open"/>
                  <v:imagedata o:title=""/>
                  <o:lock v:ext="edit" aspectratio="f"/>
                </v:shape>
                <v:shape id="Text Box 6" o:spid="_x0000_s1026" o:spt="202" type="#_x0000_t202" style="position:absolute;left:1589405;top:1551305;height:263525;width:836930;" fillcolor="#FFFFFF [3212]" filled="t" stroked="f" coordsize="21600,21600" o:gfxdata="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o/5UVdQAAAAGAQAADwAAAAAAAAABACAAAAAiAAAAZHJzL2Rv&#10;d25yZXYueG1sUEsBAhQAFAAAAAgAh07iQH0y+ZY+AgAAigQAAA4AAAAAAAAAAQAgAAAAIwEAAGRy&#10;cy9lMm9Eb2MueG1sUEsFBgAAAAAGAAYAWQEAANMFAAAAAA==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 w14:paraId="457D9844">
                        <w:pPr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eastAsia" w:eastAsia="宋体"/>
                            <w:b/>
                            <w:bCs/>
                            <w:lang w:val="en-US" w:eastAsia="zh-CN"/>
                          </w:rPr>
                          <w:t>create emp</w:t>
                        </w:r>
                      </w:p>
                    </w:txbxContent>
                  </v:textbox>
                </v:shape>
                <v:shape id="Text Box 6" o:spid="_x0000_s1026" o:spt="202" type="#_x0000_t202" style="position:absolute;left:2529205;top:1411605;height:275590;width:646430;" fillcolor="#FFFFFF [3212]" filled="t" stroked="f" coordsize="21600,21600" o:gfxdata="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P+VFXUAAAABgEAAA8AAAAAAAAAAQAgAAAAIgAAAGRy&#10;cy9kb3ducmV2LnhtbFBLAQIUABQAAAAIAIdO4kBQzubpQgIAAIoEAAAOAAAAAAAAAAEAIAAAACMB&#10;AABkcnMvZTJvRG9jLnhtbFBLBQYAAAAABgAGAFkBAADXBQAAAAA=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 w14:paraId="11A890C7">
                        <w:pPr>
                          <w:rPr>
                            <w:rFonts w:hint="default" w:eastAsia="宋体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b/>
                            <w:bCs/>
                            <w:lang w:val="en-US" w:eastAsia="zh-CN"/>
                          </w:rPr>
                          <w:t>apply pc</w:t>
                        </w:r>
                      </w:p>
                    </w:txbxContent>
                  </v:textbox>
                </v:shape>
                <v:roundrect id="Rounded Rectangle 10" o:spid="_x0000_s1026" o:spt="2" style="position:absolute;left:2948305;top:1640205;height:321310;width:708025;v-text-anchor:bottom;" filled="f" stroked="t" coordsize="21600,21600" arcsize="0.302361111111111" o:gfxdata="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HwqBN/WAAAABgEAAA8AAAAAAAAAAQAgAAAAIgAAAGRy&#10;cy9kb3ducmV2LnhtbFBLAQIUABQAAAAIAIdO4kAYR3I4eQIAAPUEAAAOAAAAAAAAAAEAIAAAACUB&#10;AABkcnMvZTJvRG9jLnhtbFBLBQYAAAAABgAGAFkBAAAQBgAAAAA=&#10;">
                  <v:fill on="f" focussize="0,0"/>
                  <v:stroke weight="2pt" color="#000000 [3213]" joinstyle="round" dashstyle="dash"/>
                  <v:imagedata o:title=""/>
                  <o:lock v:ext="edit" aspectratio="f"/>
                  <v:textbox inset="0mm,0mm,0mm,0mm">
                    <w:txbxContent>
                      <w:p w14:paraId="53FD3B1F">
                        <w:pPr>
                          <w:jc w:val="center"/>
                          <w:rPr>
                            <w:rFonts w:hint="default" w:eastAsia="宋体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b/>
                            <w:bCs/>
                            <w:lang w:val="en-US" w:eastAsia="zh-CN"/>
                          </w:rPr>
                          <w:t>done</w:t>
                        </w:r>
                      </w:p>
                    </w:txbxContent>
                  </v:textbox>
                </v:roundrect>
                <v:shape id="Curved Connector 33" o:spid="_x0000_s1026" o:spt="33" type="#_x0000_t33" style="position:absolute;left:3594100;top:1562735;height:151130;width:1097280;rotation:-5898240f;" filled="f" stroked="t" coordsize="21600,21600" o:gfxdata="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RpHh81AAAAAYBAAAPAAAAAAAAAAEAIAAAACIA&#10;AABkcnMvZG93bnJldi54bWxQSwECFAAUAAAACACHTuJAs0fSZQ0CAAAjBAAADgAAAAAAAAABACAA&#10;AAAjAQAAZHJzL2Uyb0RvYy54bWxQSwUGAAAAAAYABgBZAQAAogUAAAAA&#10;">
                  <v:fill on="f" focussize="0,0"/>
                  <v:stroke weight="2pt" color="#000000 [3213]" joinstyle="round" endarrow="open"/>
                  <v:imagedata o:title=""/>
                  <o:lock v:ext="edit" aspectratio="f"/>
                </v:shape>
                <v:roundrect id="Rounded Rectangle 10" o:spid="_x0000_s1026" o:spt="2" style="position:absolute;left:4218305;top:929005;height:321310;width:708025;v-text-anchor:bottom;" filled="f" stroked="t" coordsize="21600,21600" arcsize="0.302361111111111" o:gfxdata="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8KgTf1gAAAAYBAAAPAAAAAAAAAAEAIAAAACIAAABk&#10;cnMvZG93bnJldi54bWxQSwECFAAUAAAACACHTuJAIiEK6noCAAD0BAAADgAAAAAAAAABACAAAAAl&#10;AQAAZHJzL2Uyb0RvYy54bWxQSwUGAAAAAAYABgBZAQAAEQYAAAAA&#10;">
                  <v:fill on="f" focussize="0,0"/>
                  <v:stroke weight="2pt" color="#000000 [3213]" joinstyle="round" dashstyle="dash"/>
                  <v:imagedata o:title=""/>
                  <o:lock v:ext="edit" aspectratio="f"/>
                  <v:textbox inset="0mm,0mm,0mm,0mm">
                    <w:txbxContent>
                      <w:p w14:paraId="03802EC9">
                        <w:pPr>
                          <w:jc w:val="center"/>
                          <w:rPr>
                            <w:rFonts w:hint="default" w:eastAsia="宋体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b/>
                            <w:bCs/>
                            <w:lang w:val="en-US" w:eastAsia="zh-CN"/>
                          </w:rPr>
                          <w:t>Pending</w:t>
                        </w:r>
                      </w:p>
                    </w:txbxContent>
                  </v:textbox>
                </v:roundrect>
                <v:shape id="Text Box 6" o:spid="_x0000_s1026" o:spt="202" type="#_x0000_t202" style="position:absolute;left:3811905;top:1322705;height:288290;width:836295;" fillcolor="#FFFFFF [3212]" filled="t" stroked="f" coordsize="21600,21600" o:gfxdata="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o/5UVdQAAAAGAQAADwAAAAAAAAABACAAAAAiAAAAZHJz&#10;L2Rvd25yZXYueG1sUEsBAhQAFAAAAAgAh07iQEiX8vZBAgAAigQAAA4AAAAAAAAAAQAgAAAAIwEA&#10;AGRycy9lMm9Eb2MueG1sUEsFBgAAAAAGAAYAWQEAANYFAAAAAA==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 w14:paraId="5AB2250D">
                        <w:pPr>
                          <w:rPr>
                            <w:rFonts w:hint="default" w:eastAsia="宋体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b/>
                            <w:bCs/>
                            <w:lang w:val="en-US" w:eastAsia="zh-CN"/>
                          </w:rPr>
                          <w:t>create order</w:t>
                        </w:r>
                      </w:p>
                    </w:txbxContent>
                  </v:textbox>
                </v:shape>
                <v:shape id="Curved Connector 33" o:spid="_x0000_s1026" o:spt="33" type="#_x0000_t33" style="position:absolute;left:3302635;top:1961515;height:351790;width:267970;rotation:11796480f;" filled="f" stroked="t" coordsize="21600,21600" o:gfxdata="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am8T1dYAAAAGAQAADwAAAAAAAAABACAA&#10;AAAiAAAAZHJzL2Rvd25yZXYueG1sUEsBAhQAFAAAAAgAh07iQKAEHJgPAgAAIgQAAA4AAAAAAAAA&#10;AQAgAAAAJQEAAGRycy9lMm9Eb2MueG1sUEsFBgAAAAAGAAYAWQEAAKYFAAAAAA==&#10;">
                  <v:fill on="f" focussize="0,0"/>
                  <v:stroke weight="2pt" color="#000000 [3213]" joinstyle="round" endarrow="open"/>
                  <v:imagedata o:title=""/>
                  <o:lock v:ext="edit" aspectratio="f"/>
                </v:shape>
                <v:shape id="_x0000_s1026" o:spid="_x0000_s1026" o:spt="114" type="#_x0000_t114" style="position:absolute;left:4425950;top:2066290;height:241300;width:317500;v-text-anchor:middle;" fillcolor="#FFFFFF [3212]" filled="t" stroked="t" coordsize="21600,21600" o:gfxdata="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M7LSFzVAAAABgEAAA8AAAAAAAAAAQAgAAAAIgAA&#10;AGRycy9kb3ducmV2LnhtbFBLAQIUABQAAAAIAIdO4kDaMnFotgIAALAFAAAOAAAAAAAAAAEAIAAA&#10;ACQBAABkcnMvZTJvRG9jLnhtbFBLBQYAAAAABgAGAFkBAABMBgAAAAA=&#10;">
                  <v:fill on="t" focussize="0,0"/>
                  <v:stroke weight="2pt" color="#000000 [3213]" joinstyle="round"/>
                  <v:imagedata o:title=""/>
                  <o:lock v:ext="edit" aspectratio="f"/>
                  <v:shadow on="t" color="#000000" opacity="22937f" offset="0pt,1.81102362204724pt" origin="0f,32768f" matrix="65536f,0f,0f,65536f"/>
                </v:shape>
                <v:shape id="Curved Connector 33" o:spid="_x0000_s1026" o:spt="34" type="#_x0000_t34" style="position:absolute;left:4193540;top:2186940;flip:y;height:139065;width:232410;" filled="f" stroked="t" coordsize="21600,21600" o:gfxdata="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UmwFb1QAAAAYB&#10;AAAPAAAAAAAAAAEAIAAAACIAAABkcnMvZG93bnJldi54bWxQSwECFAAUAAAACACHTuJAqC+hNh4C&#10;AABKBAAADgAAAAAAAAABACAAAAAkAQAAZHJzL2Uyb0RvYy54bWxQSwUGAAAAAAYABgBZAQAAtAUA&#10;AAAA&#10;" adj="10800">
                  <v:fill on="f" focussize="0,0"/>
                  <v:stroke weight="2pt" color="#000000 [3213]" joinstyle="round" endarrow="open"/>
                  <v:imagedata o:title=""/>
                  <o:lock v:ext="edit" aspectratio="f"/>
                </v:shape>
                <v:shape id="Text Box 6" o:spid="_x0000_s1026" o:spt="202" type="#_x0000_t202" style="position:absolute;left:3799205;top:2389505;height:225425;width:582930;" filled="f" stroked="f" coordsize="21600,21600" o:gfxdata="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qOd7zWAAAABgEAAA8AAAAAAAAAAQAgAAAAIgAAAGRycy9kb3ducmV2LnhtbFBLAQIU&#10;ABQAAAAIAIdO4kC836zjLgIAAGEEAAAOAAAAAAAAAAEAIAAAACUBAABkcnMvZTJvRG9jLnhtbFBL&#10;BQYAAAAABgAGAFkBAADFBQAAAAA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 w14:paraId="3F11D0CE">
                        <w:pPr>
                          <w:jc w:val="center"/>
                          <w:rPr>
                            <w:rFonts w:hint="default" w:eastAsia="宋体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b/>
                            <w:bCs/>
                            <w:color w:val="FF0000"/>
                            <w:lang w:val="en-US" w:eastAsia="zh-CN"/>
                          </w:rPr>
                          <w:t>轮询</w:t>
                        </w:r>
                      </w:p>
                    </w:txbxContent>
                  </v:textbox>
                </v:shape>
                <v:shape id="Curved Connector 33" o:spid="_x0000_s1026" o:spt="34" type="#_x0000_t34" style="position:absolute;left:4462780;top:2410460;height:3175;width:240665;rotation:-5898240f;" filled="f" stroked="t" coordsize="21600,21600" o:gfxdata="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4EivtYAAAAGAQAADwAAAAAAAAABACAAAAAiAAAAZHJzL2Rvd25yZXYueG1sUEsBAhQAFAAAAAgA&#10;h07iQJeO8ncnAgAATgQAAA4AAAAAAAAAAQAgAAAAJQEAAGRycy9lMm9Eb2MueG1sUEsFBgAAAAAG&#10;AAYAWQEAAL4FAAAAAA==&#10;" adj="10088">
                  <v:fill on="f" focussize="0,0"/>
                  <v:stroke weight="2pt" color="#000000 [3213]" joinstyle="round" endarrow="open"/>
                  <v:imagedata o:title=""/>
                  <o:lock v:ext="edit" aspectratio="f"/>
                </v:shape>
                <v:shape id="Text Box 6" o:spid="_x0000_s1026" o:spt="202" type="#_x0000_t202" style="position:absolute;left:4281805;top:2859405;height:276225;width:608330;" fillcolor="#FFFFFF [3212]" filled="t" stroked="f" coordsize="21600,21600" o:gfxdata="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P+VFXUAAAABgEAAA8AAAAAAAAAAQAgAAAAIgAAAGRy&#10;cy9kb3ducmV2LnhtbFBLAQIUABQAAAAIAIdO4kAxBWh1QgIAAIoEAAAOAAAAAAAAAAEAIAAAACMB&#10;AABkcnMvZTJvRG9jLnhtbFBLBQYAAAAABgAGAFkBAADXBQAAAAA=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 w14:paraId="418FF567">
                        <w:pPr>
                          <w:rPr>
                            <w:rFonts w:hint="default" w:eastAsia="宋体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b/>
                            <w:bCs/>
                            <w:lang w:val="en-US" w:eastAsia="zh-CN"/>
                          </w:rPr>
                          <w:t>领取电脑</w:t>
                        </w:r>
                      </w:p>
                    </w:txbxContent>
                  </v:textbox>
                </v:shape>
                <v:roundrect id="Rounded Rectangle 10" o:spid="_x0000_s1026" o:spt="2" style="position:absolute;left:4231005;top:1564005;height:321310;width:708025;v-text-anchor:bottom;" filled="f" stroked="t" coordsize="21600,21600" arcsize="0.302361111111111" o:gfxdata="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8KgTf1gAAAAYBAAAPAAAAAAAAAAEAIAAAACIAAABkcnMv&#10;ZG93bnJldi54bWxQSwECFAAUAAAACACHTuJAPicGV3cCAAD1BAAADgAAAAAAAAABACAAAAAlAQAA&#10;ZHJzL2Uyb0RvYy54bWxQSwUGAAAAAAYABgBZAQAADgYAAAAA&#10;">
                  <v:fill on="f" focussize="0,0"/>
                  <v:stroke weight="2pt" color="#000000 [3213]" joinstyle="round" dashstyle="dash"/>
                  <v:imagedata o:title=""/>
                  <o:lock v:ext="edit" aspectratio="f"/>
                  <v:textbox inset="0mm,0mm,0mm,0mm">
                    <w:txbxContent>
                      <w:p w14:paraId="2B962F40">
                        <w:pPr>
                          <w:jc w:val="center"/>
                          <w:rPr>
                            <w:rFonts w:hint="default" w:eastAsia="宋体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b/>
                            <w:bCs/>
                            <w:lang w:val="en-US" w:eastAsia="zh-CN"/>
                          </w:rPr>
                          <w:t>done</w:t>
                        </w:r>
                      </w:p>
                    </w:txbxContent>
                  </v:textbox>
                </v:roundrect>
                <v:shape id="Curved Connector 33" o:spid="_x0000_s1026" o:spt="34" type="#_x0000_t34" style="position:absolute;left:4494530;top:1975485;height:635;width:180975;rotation:-5898240f;" filled="f" stroked="t" coordsize="21600,21600" o:gfxdata="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OPnc&#10;KtUAAAAGAQAADwAAAAAAAAABACAAAAAiAAAAZHJzL2Rvd25yZXYueG1sUEsBAhQAFAAAAAgAh07i&#10;QMn4yDwlAgAATAQAAA4AAAAAAAAAAQAgAAAAJAEAAGRycy9lMm9Eb2MueG1sUEsFBgAAAAAGAAYA&#10;WQEAALsFAAAAAA==&#10;" adj="10762">
                  <v:fill on="f" focussize="0,0"/>
                  <v:stroke weight="2pt" color="#000000 [3213]" joinstyle="round" endarrow="open"/>
                  <v:imagedata o:title=""/>
                  <o:lock v:ext="edit" aspectratio="f"/>
                </v:shape>
                <v:group id="_x0000_s1026" o:spid="_x0000_s1026" o:spt="203" style="position:absolute;left:5247005;top:2021205;height:456565;width:888365;" coordorigin="4000,582" coordsize="1399,719" o:gfxdata="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qiYO&#10;vrYAAAAhAQAAGQAAAGRycy9fcmVscy9lMm9Eb2MueG1sLnJlbHOFj0FqwzAQRfeF3EHMPpadRSjF&#10;sjeh4G1IDjBIY1nEGglJLfXtI8gmgUCX8z//PaYf//wqfillF1hB17QgiHUwjq2C6+V7/wkiF2SD&#10;a2BSsFGGcdh99GdasdRRXlzMolI4K1hKiV9SZr2Qx9yESFybOSSPpZ7Jyoj6hpbkoW2PMj0zYHhh&#10;iskoSJPpQFy2WM3/s8M8O02noH88cXmjkM5XdwVislQUeDIOH2HXRLYgh16+PDbcAV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">
                  <o:lock v:ext="edit" aspectratio="f"/>
                  <v:shape id="Picture 5" o:spid="_x0000_s1026" o:spt="75" alt="IMG_256" type="#_x0000_t75" style="position:absolute;left:4000;top:582;height:719;width:675;" filled="f" o:preferrelative="t" stroked="f" coordsize="21600,21600" o:gfxdata="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76kC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11" cropleft="21095f" croptop="6390f" cropright="21299f" cropbottom="9885f" o:title=""/>
                    <o:lock v:ext="edit" aspectratio="t"/>
                  </v:shape>
                  <v:shape id="Text Box 6" o:spid="_x0000_s1026" o:spt="202" type="#_x0000_t202" style="position:absolute;left:4564;top:743;height:437;width:835;" filled="f" stroked="f" coordsize="21600,21600" o:gfxdata="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5mJ16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 w14:paraId="36712E53">
                          <w:pPr>
                            <w:jc w:val="center"/>
                            <w:rPr>
                              <w:rFonts w:hint="default" w:eastAsia="宋体"/>
                              <w:b/>
                              <w:bCs/>
                              <w:lang w:val="en-US" w:eastAsia="zh-CN"/>
                            </w:rPr>
                          </w:pPr>
                          <w:r>
                            <w:rPr>
                              <w:rFonts w:hint="eastAsia" w:eastAsia="宋体"/>
                              <w:b/>
                              <w:bCs/>
                              <w:lang w:val="en-US" w:eastAsia="zh-CN"/>
                            </w:rPr>
                            <w:t>Access</w:t>
                          </w:r>
                        </w:p>
                      </w:txbxContent>
                    </v:textbox>
                  </v:shape>
                </v:group>
                <v:shape id="Curved Connector 33" o:spid="_x0000_s1026" o:spt="34" type="#_x0000_t34" style="position:absolute;left:3220085;top:-190500;flip:x;height:3429000;width:1054100;rotation:5898240f;" filled="f" stroked="t" coordsize="21600,21600" o:gfxdata="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4qw7M1gAAAAYBAAAPAAAAAAAA&#10;AAEAIAAAACIAAABkcnMvZG93bnJldi54bWxQSwECFAAUAAAACACHTuJAWGNNuRQCAAAcBAAADgAA&#10;AAAAAAABACAAAAAlAQAAZHJzL2Uyb0RvYy54bWxQSwUGAAAAAAYABgBZAQAAqwUAAAAA&#10;" adj="-4879">
                  <v:fill on="f" focussize="0,0"/>
                  <v:stroke weight="2pt" color="#000000 [3213]" joinstyle="round" dashstyle="3 1" endarrow="open"/>
                  <v:imagedata o:title=""/>
                  <o:lock v:ext="edit" aspectratio="f"/>
                </v:shape>
                <v:shape id="Curved Connector 33" o:spid="_x0000_s1026" o:spt="34" type="#_x0000_t34" style="position:absolute;left:5445443;top:1698308;flip:y;height:2540;width:847725;rotation:5898240f;" filled="f" stroked="t" coordsize="21600,21600" o:gfxdata="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0QJx7WAAAABgEAAA8AAAAAAAAAAQAgAAAAIgAAAGRycy9kb3ducmV2LnhtbFBLAQIUABQAAAAI&#10;AIdO4kAHrh0rKAIAAFcEAAAOAAAAAAAAAAEAIAAAACUBAABkcnMvZTJvRG9jLnhtbFBLBQYAAAAA&#10;BgAGAFkBAAC/BQAAAAA=&#10;" adj="10800">
                  <v:fill on="f" focussize="0,0"/>
                  <v:stroke weight="2pt" color="#000000 [3213]" joinstyle="round" endarrow="open"/>
                  <v:imagedata o:title=""/>
                  <o:lock v:ext="edit" aspectratio="f"/>
                </v:shape>
                <v:roundrect id="Rounded Rectangle 10" o:spid="_x0000_s1026" o:spt="2" style="position:absolute;left:5513705;top:954405;height:321310;width:708025;v-text-anchor:bottom;" filled="f" stroked="t" coordsize="21600,21600" arcsize="0.302361111111111" o:gfxdata="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HwqBN/WAAAABgEAAA8AAAAAAAAAAQAgAAAAIgAAAGRy&#10;cy9kb3ducmV2LnhtbFBLAQIUABQAAAAIAIdO4kCbzcmieQIAAPQEAAAOAAAAAAAAAAEAIAAAACUB&#10;AABkcnMvZTJvRG9jLnhtbFBLBQYAAAAABgAGAFkBAAAQBgAAAAA=&#10;">
                  <v:fill on="f" focussize="0,0"/>
                  <v:stroke weight="2pt" color="#000000 [3213]" joinstyle="round" dashstyle="dash"/>
                  <v:imagedata o:title=""/>
                  <o:lock v:ext="edit" aspectratio="f"/>
                  <v:textbox inset="0mm,0mm,0mm,0mm">
                    <w:txbxContent>
                      <w:p w14:paraId="295DB014">
                        <w:pPr>
                          <w:jc w:val="center"/>
                          <w:rPr>
                            <w:rFonts w:hint="default" w:eastAsia="宋体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b/>
                            <w:bCs/>
                            <w:lang w:val="en-US" w:eastAsia="zh-CN"/>
                          </w:rPr>
                          <w:t>done</w:t>
                        </w:r>
                      </w:p>
                    </w:txbxContent>
                  </v:textbox>
                </v:roundrect>
                <v:group id="_x0000_s1026" o:spid="_x0000_s1026" o:spt="203" style="position:absolute;left:2884805;top:3037205;height:456565;width:991235;" coordorigin="4200,582" coordsize="1561,719" o:gfxdata="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">
                  <o:lock v:ext="edit" aspectratio="f"/>
                  <v:shape id="Picture 5" o:spid="_x0000_s1026" o:spt="75" alt="IMG_256" type="#_x0000_t75" style="position:absolute;left:4200;top:582;height:719;width:675;" filled="f" o:preferrelative="t" stroked="f" coordsize="21600,21600" o:gfxdata="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DTnc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11" cropleft="21095f" croptop="6390f" cropright="21299f" cropbottom="9885f" o:title=""/>
                    <o:lock v:ext="edit" aspectratio="t"/>
                  </v:shape>
                  <v:shape id="Text Box 6" o:spid="_x0000_s1026" o:spt="202" type="#_x0000_t202" style="position:absolute;left:4783;top:743;height:437;width:978;" filled="f" stroked="f" coordsize="21600,21600" o:gfxdata="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ryu4a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 w14:paraId="4F552956">
                          <w:pPr>
                            <w:jc w:val="center"/>
                            <w:rPr>
                              <w:rFonts w:hint="default" w:eastAsia="宋体"/>
                              <w:b/>
                              <w:bCs/>
                              <w:lang w:val="en-US" w:eastAsia="zh-CN"/>
                            </w:rPr>
                          </w:pPr>
                          <w:r>
                            <w:rPr>
                              <w:rFonts w:hint="eastAsia" w:eastAsia="宋体"/>
                              <w:b/>
                              <w:bCs/>
                              <w:lang w:val="en-US" w:eastAsia="zh-CN"/>
                            </w:rPr>
                            <w:t>Planner</w:t>
                          </w:r>
                        </w:p>
                      </w:txbxContent>
                    </v:textbox>
                  </v:shape>
                </v:group>
                <v:shape id="Curved Connector 33" o:spid="_x0000_s1026" o:spt="35" type="#_x0000_t35" style="position:absolute;left:3565525;top:1115060;flip:x;height:2301875;width:2656205;" filled="f" stroked="t" coordsize="21600,21600" o:gfxdata="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YF/HfNMAAAAGAQAADwAAAAAAAAABACAAAAAiAAAAZHJzL2Rvd25yZXYueG1sUEsBAhQA&#10;FAAAAAgAh07iQEG+fZQwAgAAcwQAAA4AAAAAAAAAAQAgAAAAIgEAAGRycy9lMm9Eb2MueG1sUEsF&#10;BgAAAAAGAAYAWQEAAMQFAAAAAA==&#10;" adj="-1936,23835">
                  <v:fill on="f" focussize="0,0"/>
                  <v:stroke weight="2pt" color="#000000 [3213]" joinstyle="round" dashstyle="3 1" endarrow="open"/>
                  <v:imagedata o:title=""/>
                  <o:lock v:ext="edit" aspectratio="f"/>
                </v:shape>
                <v:shape id="Curved Connector 33" o:spid="_x0000_s1026" o:spt="34" type="#_x0000_t34" style="position:absolute;left:3876040;top:1724660;flip:x;height:1553845;width:1062990;" filled="f" stroked="t" coordsize="21600,21600" o:gfxdata="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0hkm79UAAAAGAQAADwAAAAAAAAABACAAAAAiAAAAZHJzL2Rvd25yZXYueG1sUEsBAhQAFAAAAAgA&#10;h07iQA7sHSgoAgAATwQAAA4AAAAAAAAAAQAgAAAAJAEAAGRycy9lMm9Eb2MueG1sUEsFBgAAAAAG&#10;AAYAWQEAAL4FAAAAAA==&#10;" adj="-4839">
                  <v:fill on="f" focussize="0,0"/>
                  <v:stroke weight="2pt" color="#000000 [3213]" joinstyle="round" dashstyle="3 1" endarrow="open"/>
                  <v:imagedata o:title=""/>
                  <o:lock v:ext="edit" aspectratio="f"/>
                </v:shape>
                <v:roundrect id="Rounded Rectangle 10" o:spid="_x0000_s1026" o:spt="2" style="position:absolute;left:446405;top:2529205;height:321310;width:708025;v-text-anchor:bottom;" filled="f" stroked="t" coordsize="21600,21600" arcsize="0.302361111111111" o:gfxdata="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8KgTf1gAAAAYBAAAPAAAAAAAAAAEAIAAAACIAAABk&#10;cnMvZG93bnJldi54bWxQSwECFAAUAAAACACHTuJAkZ6f93oCAAD0BAAADgAAAAAAAAABACAAAAAl&#10;AQAAZHJzL2Uyb0RvYy54bWxQSwUGAAAAAAYABgBZAQAAEQYAAAAA&#10;">
                  <v:fill on="f" focussize="0,0"/>
                  <v:stroke weight="2pt" color="#000000 [3213]" joinstyle="round" dashstyle="dash"/>
                  <v:imagedata o:title=""/>
                  <o:lock v:ext="edit" aspectratio="f"/>
                  <v:textbox inset="0mm,0mm,0mm,0mm">
                    <w:txbxContent>
                      <w:p w14:paraId="052A8F04">
                        <w:pPr>
                          <w:jc w:val="center"/>
                          <w:rPr>
                            <w:rFonts w:hint="default" w:eastAsia="宋体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b/>
                            <w:bCs/>
                            <w:lang w:val="en-US" w:eastAsia="zh-CN"/>
                          </w:rPr>
                          <w:t>Done</w:t>
                        </w:r>
                      </w:p>
                    </w:txbxContent>
                  </v:textbox>
                </v:roundrect>
                <v:shape id="Curved Connector 33" o:spid="_x0000_s1026" o:spt="34" type="#_x0000_t34" style="position:absolute;left:1153795;top:2689225;height:575945;width:1730375;rotation:11796480f;" filled="f" stroked="t" coordsize="21600,21600" o:gfxdata="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AX5bT1wAAAAYBAAAPAAAAAAAAAAEAIAAAACIAAABkcnMvZG93bnJldi54bWxQSwECFAAUAAAA&#10;CACHTuJAhw3cPCgCAABSBAAADgAAAAAAAAABACAAAAAmAQAAZHJzL2Uyb0RvYy54bWxQSwUGAAAA&#10;AAYABgBZAQAAwAUAAAAA&#10;" adj="10796">
                  <v:fill on="f" focussize="0,0"/>
                  <v:stroke weight="2pt" color="#000000 [3213]" joinstyle="round" dashstyle="3 1" endarrow="open"/>
                  <v:imagedata o:title=""/>
                  <o:lock v:ext="edit" aspectratio="f"/>
                </v:shape>
                <v:shape id="Curved Connector 33" o:spid="_x0000_s1026" o:spt="32" type="#_x0000_t32" style="position:absolute;left:779145;top:2879090;height:386080;width:0;" filled="f" stroked="t" coordsize="21600,21600" o:gfxdata="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JWFgJNgAAAAGAQAADwAAAAAAAAABACAAAAAiAAAAZHJzL2Rvd25yZXYu&#10;eG1sUEsBAhQAFAAAAAgAh07iQCCszXD7AQAA+AMAAA4AAAAAAAAAAQAgAAAAJwEAAGRycy9lMm9E&#10;b2MueG1sUEsFBgAAAAAGAAYAWQEAAJQFAAAAAA==&#10;">
                  <v:fill on="f" focussize="0,0"/>
                  <v:stroke weight="2pt" color="#000000 [3213]" joinstyle="round" endarrow="open"/>
                  <v:imagedata o:title=""/>
                  <o:lock v:ext="edit" aspectratio="f"/>
                </v:shape>
                <v:shape id="Text Box 6" o:spid="_x0000_s1026" o:spt="202" type="#_x0000_t202" style="position:absolute;left:154305;top:1157605;height:225425;width:290830;" filled="f" stroked="f" coordsize="21600,21600" o:gfxdata="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qOd7zWAAAABgEAAA8AAAAAAAAAAQAgAAAAIgAAAGRycy9kb3ducmV2LnhtbFBLAQIUABQA&#10;AAAIAIdO4kDF1b4gKwIAAGAEAAAOAAAAAAAAAAEAIAAAACUBAABkcnMvZTJvRG9jLnhtbFBLBQYA&#10;AAAABgAGAFkBAADCBQAAAAA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 w14:paraId="4F4CF20C">
                        <w:pPr>
                          <w:jc w:val="center"/>
                          <w:rPr>
                            <w:rFonts w:hint="eastAsia" w:asciiTheme="minorEastAsia" w:hAnsiTheme="minorEastAsia" w:eastAsiaTheme="minorEastAsia" w:cstheme="minorEastAsia"/>
                            <w:b/>
                            <w:bCs/>
                            <w:color w:val="C00000"/>
                            <w:lang w:val="en-US" w:eastAsia="zh-CN"/>
                          </w:rPr>
                        </w:pPr>
                        <w:r>
                          <w:rPr>
                            <w:rFonts w:hint="eastAsia" w:asciiTheme="minorEastAsia" w:hAnsiTheme="minorEastAsia" w:eastAsiaTheme="minorEastAsia" w:cstheme="minorEastAsia"/>
                            <w:b/>
                            <w:bCs/>
                            <w:color w:val="C00000"/>
                            <w:lang w:val="en-US" w:eastAsia="zh-CN"/>
                          </w:rPr>
                          <w:t>1</w:t>
                        </w:r>
                      </w:p>
                    </w:txbxContent>
                  </v:textbox>
                </v:shape>
                <v:shape id="Text Box 6" o:spid="_x0000_s1026" o:spt="202" type="#_x0000_t202" style="position:absolute;left:1056005;top:1424305;height:225425;width:290830;" filled="f" stroked="f" coordsize="21600,21600" o:gfxdata="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Kjne81gAAAAYBAAAPAAAAAAAAAAEAIAAAACIAAABkcnMvZG93bnJldi54bWxQSwECFAAU&#10;AAAACACHTuJAGxpSrywCAABhBAAADgAAAAAAAAABACAAAAAlAQAAZHJzL2Uyb0RvYy54bWxQSwUG&#10;AAAAAAYABgBZAQAAwwUAAAAA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 w14:paraId="74FEC522">
                        <w:pPr>
                          <w:jc w:val="center"/>
                          <w:rPr>
                            <w:rFonts w:hint="eastAsia" w:asciiTheme="minorEastAsia" w:hAnsiTheme="minorEastAsia" w:eastAsiaTheme="minorEastAsia" w:cstheme="minorEastAsia"/>
                            <w:b/>
                            <w:bCs/>
                            <w:color w:val="C00000"/>
                            <w:lang w:val="en-US" w:eastAsia="zh-CN"/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b/>
                            <w:bCs/>
                            <w:color w:val="C00000"/>
                            <w:lang w:val="en-US" w:eastAsia="zh-CN"/>
                          </w:rPr>
                          <w:t>2</w:t>
                        </w:r>
                      </w:p>
                    </w:txbxContent>
                  </v:textbox>
                </v:shape>
                <v:shape id="Text Box 6" o:spid="_x0000_s1026" o:spt="202" type="#_x0000_t202" style="position:absolute;left:2211705;top:1284605;height:225425;width:290830;" filled="f" stroked="f" coordsize="21600,21600" o:gfxdata="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Kjne81gAAAAYBAAAPAAAAAAAAAAEAIAAAACIAAABkcnMvZG93bnJldi54bWxQSwECFAAU&#10;AAAACACHTuJA0ZIrniwCAABhBAAADgAAAAAAAAABACAAAAAlAQAAZHJzL2Uyb0RvYy54bWxQSwUG&#10;AAAAAAYABgBZAQAAwwUAAAAA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 w14:paraId="77BC5F0B">
                        <w:pPr>
                          <w:jc w:val="center"/>
                          <w:rPr>
                            <w:rFonts w:hint="default" w:asciiTheme="minorEastAsia" w:hAnsiTheme="minorEastAsia" w:eastAsiaTheme="minorEastAsia" w:cstheme="minorEastAsia"/>
                            <w:b/>
                            <w:bCs/>
                            <w:color w:val="C00000"/>
                            <w:lang w:val="en-US" w:eastAsia="zh-CN"/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b/>
                            <w:bCs/>
                            <w:color w:val="C00000"/>
                            <w:lang w:val="en-US" w:eastAsia="zh-CN"/>
                          </w:rPr>
                          <w:t>3</w:t>
                        </w:r>
                      </w:p>
                    </w:txbxContent>
                  </v:textbox>
                </v:shape>
                <v:shape id="Text Box 6" o:spid="_x0000_s1026" o:spt="202" type="#_x0000_t202" style="position:absolute;left:1729105;top:675005;height:225425;width:290830;" filled="f" stroked="f" coordsize="21600,21600" o:gfxdata="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Kjne81gAAAAYBAAAPAAAAAAAAAAEAIAAAACIAAABkcnMvZG93bnJldi54bWxQSwECFAAU&#10;AAAACACHTuJAL7wf5ywCAABgBAAADgAAAAAAAAABACAAAAAlAQAAZHJzL2Uyb0RvYy54bWxQSwUG&#10;AAAAAAYABgBZAQAAwwUAAAAA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 w14:paraId="3A0E90FD">
                        <w:pPr>
                          <w:jc w:val="center"/>
                          <w:rPr>
                            <w:rFonts w:hint="default" w:asciiTheme="minorEastAsia" w:hAnsiTheme="minorEastAsia" w:eastAsiaTheme="minorEastAsia" w:cstheme="minorEastAsia"/>
                            <w:b/>
                            <w:bCs/>
                            <w:color w:val="C00000"/>
                            <w:lang w:val="en-US" w:eastAsia="zh-CN"/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b/>
                            <w:bCs/>
                            <w:color w:val="C00000"/>
                            <w:lang w:val="en-US" w:eastAsia="zh-CN"/>
                          </w:rPr>
                          <w:t>4</w:t>
                        </w:r>
                      </w:p>
                    </w:txbxContent>
                  </v:textbox>
                </v:shape>
                <v:shape id="Text Box 6" o:spid="_x0000_s1026" o:spt="202" type="#_x0000_t202" style="position:absolute;left:3647440;top:3392805;height:225425;width:391795;" filled="f" stroked="f" coordsize="21600,21600" o:gfxdata="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Co53vNYAAAAGAQAADwAAAAAAAAABACAAAAAiAAAAZHJzL2Rvd25yZXYueG1sUEsBAhQA&#10;FAAAAAgAh07iQHnyZa8tAgAAYQQAAA4AAAAAAAAAAQAgAAAAJQEAAGRycy9lMm9Eb2MueG1sUEsF&#10;BgAAAAAGAAYAWQEAAMQF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 w14:paraId="3982278C">
                        <w:pPr>
                          <w:jc w:val="center"/>
                          <w:rPr>
                            <w:rFonts w:hint="default" w:asciiTheme="minorEastAsia" w:hAnsiTheme="minorEastAsia" w:eastAsiaTheme="minorEastAsia" w:cstheme="minorEastAsia"/>
                            <w:b/>
                            <w:bCs/>
                            <w:color w:val="C00000"/>
                            <w:lang w:val="en-US" w:eastAsia="zh-CN"/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b/>
                            <w:bCs/>
                            <w:color w:val="C00000"/>
                            <w:lang w:val="en-US" w:eastAsia="zh-CN"/>
                          </w:rPr>
                          <w:t>4.1</w:t>
                        </w:r>
                      </w:p>
                    </w:txbxContent>
                  </v:textbox>
                </v:shape>
                <v:shape id="Text Box 6" o:spid="_x0000_s1026" o:spt="202" type="#_x0000_t202" style="position:absolute;left:3405505;top:1348105;height:225425;width:391795;" filled="f" stroked="f" coordsize="21600,21600" o:gfxdata="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Co53vNYAAAAGAQAADwAAAAAAAAABACAAAAAiAAAAZHJzL2Rvd25yZXYueG1sUEsBAhQA&#10;FAAAAAgAh07iQIUcuWctAgAAYQQAAA4AAAAAAAAAAQAgAAAAJQEAAGRycy9lMm9Eb2MueG1sUEsF&#10;BgAAAAAGAAYAWQEAAMQF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 w14:paraId="5765FDE5">
                        <w:pPr>
                          <w:jc w:val="center"/>
                          <w:rPr>
                            <w:rFonts w:hint="default" w:asciiTheme="minorEastAsia" w:hAnsiTheme="minorEastAsia" w:eastAsiaTheme="minorEastAsia" w:cstheme="minorEastAsia"/>
                            <w:b/>
                            <w:bCs/>
                            <w:color w:val="C00000"/>
                            <w:lang w:val="en-US" w:eastAsia="zh-CN"/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b/>
                            <w:bCs/>
                            <w:color w:val="C00000"/>
                            <w:lang w:val="en-US" w:eastAsia="zh-CN"/>
                          </w:rPr>
                          <w:t>3.1</w:t>
                        </w:r>
                      </w:p>
                    </w:txbxContent>
                  </v:textbox>
                </v:shape>
                <v:shape id="Text Box 6" o:spid="_x0000_s1026" o:spt="202" type="#_x0000_t202" style="position:absolute;left:4015105;top:1983105;height:225425;width:391795;" filled="f" stroked="f" coordsize="21600,21600" o:gfxdata="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Co53vNYAAAAGAQAADwAAAAAAAAABACAAAAAiAAAAZHJzL2Rvd25yZXYueG1sUEsBAhQA&#10;FAAAAAgAh07iQN3iIgUtAgAAYQQAAA4AAAAAAAAAAQAgAAAAJQEAAGRycy9lMm9Eb2MueG1sUEsF&#10;BgAAAAAGAAYAWQEAAMQF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 w14:paraId="70D43398">
                        <w:pPr>
                          <w:jc w:val="center"/>
                          <w:rPr>
                            <w:rFonts w:hint="default" w:asciiTheme="minorEastAsia" w:hAnsiTheme="minorEastAsia" w:eastAsiaTheme="minorEastAsia" w:cstheme="minorEastAsia"/>
                            <w:b/>
                            <w:bCs/>
                            <w:color w:val="C00000"/>
                            <w:lang w:val="en-US" w:eastAsia="zh-CN"/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b/>
                            <w:bCs/>
                            <w:color w:val="C00000"/>
                            <w:lang w:val="en-US" w:eastAsia="zh-CN"/>
                          </w:rPr>
                          <w:t>3.2</w:t>
                        </w:r>
                      </w:p>
                    </w:txbxContent>
                  </v:textbox>
                </v:shape>
                <v:shape id="Text Box 6" o:spid="_x0000_s1026" o:spt="202" type="#_x0000_t202" style="position:absolute;left:4764405;top:3049905;height:225425;width:391795;" filled="f" stroked="f" coordsize="21600,21600" o:gfxdata="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qOd7zWAAAABgEAAA8AAAAAAAAAAQAgAAAAIgAAAGRycy9kb3ducmV2LnhtbFBLAQIU&#10;ABQAAAAIAIdO4kAfUp3dLgIAAGEEAAAOAAAAAAAAAAEAIAAAACUBAABkcnMvZTJvRG9jLnhtbFBL&#10;BQYAAAAABgAGAFkBAADFBQAAAAA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 w14:paraId="56A62E87">
                        <w:pPr>
                          <w:jc w:val="center"/>
                          <w:rPr>
                            <w:rFonts w:hint="default" w:asciiTheme="minorEastAsia" w:hAnsiTheme="minorEastAsia" w:eastAsiaTheme="minorEastAsia" w:cstheme="minorEastAsia"/>
                            <w:b/>
                            <w:bCs/>
                            <w:color w:val="C00000"/>
                            <w:lang w:val="en-US" w:eastAsia="zh-CN"/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b/>
                            <w:bCs/>
                            <w:color w:val="C00000"/>
                            <w:lang w:val="en-US" w:eastAsia="zh-CN"/>
                          </w:rPr>
                          <w:t>3.3</w:t>
                        </w:r>
                      </w:p>
                    </w:txbxContent>
                  </v:textbox>
                </v:shape>
                <v:shape id="Text Box 6" o:spid="_x0000_s1026" o:spt="202" type="#_x0000_t202" style="position:absolute;left:1297305;top:2757805;height:225425;width:290830;" filled="f" stroked="f" coordsize="21600,21600" o:gfxdata="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Co53vNYAAAAGAQAADwAAAAAAAAABACAAAAAiAAAAZHJzL2Rvd25yZXYueG1sUEsBAhQA&#10;FAAAAAgAh07iQICTW3gtAgAAYQQAAA4AAAAAAAAAAQAgAAAAJQEAAGRycy9lMm9Eb2MueG1sUEsF&#10;BgAAAAAGAAYAWQEAAMQF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 w14:paraId="2079A2A1">
                        <w:pPr>
                          <w:jc w:val="center"/>
                          <w:rPr>
                            <w:rFonts w:hint="default" w:asciiTheme="minorEastAsia" w:hAnsiTheme="minorEastAsia" w:eastAsiaTheme="minorEastAsia" w:cstheme="minorEastAsia"/>
                            <w:b/>
                            <w:bCs/>
                            <w:color w:val="C00000"/>
                            <w:lang w:val="en-US" w:eastAsia="zh-CN"/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b/>
                            <w:bCs/>
                            <w:color w:val="C00000"/>
                            <w:lang w:val="en-US" w:eastAsia="zh-CN"/>
                          </w:rPr>
                          <w:t>5</w:t>
                        </w:r>
                      </w:p>
                    </w:txbxContent>
                  </v:textbox>
                </v:shape>
                <v:shape id="Text Box 6" o:spid="_x0000_s1026" o:spt="202" type="#_x0000_t202" style="position:absolute;left:4497705;top:2059305;height:213360;width:214630;" filled="f" stroked="f" coordsize="21600,21600" o:gfxdata="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Kjne81gAAAAYBAAAPAAAAAAAAAAEAIAAAACIAAABkcnMvZG93bnJldi54bWxQSwEC&#10;FAAUAAAACACHTuJA8ymwxy8CAABhBAAADgAAAAAAAAABACAAAAAlAQAAZHJzL2Uyb0RvYy54bWxQ&#10;SwUGAAAAAAYABgBZAQAAxgUAAAAA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 w14:paraId="393030E6">
                        <w:pPr>
                          <w:jc w:val="center"/>
                          <w:rPr>
                            <w:rFonts w:hint="default" w:eastAsia="宋体" w:asciiTheme="majorAscii" w:hAnsiTheme="majorAscii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default" w:eastAsia="宋体" w:asciiTheme="majorAscii" w:hAnsiTheme="majorAscii"/>
                            <w:b/>
                            <w:bCs/>
                            <w:color w:val="FF0000"/>
                            <w:lang w:val="en-US" w:eastAsia="zh-CN"/>
                          </w:rPr>
                          <w:t>？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609B5F40">
      <w:pPr>
        <w:pStyle w:val="137"/>
        <w:numPr>
          <w:ilvl w:val="0"/>
          <w:numId w:val="21"/>
        </w:numPr>
        <w:ind w:left="0" w:leftChars="0" w:firstLine="0" w:firstLineChars="0"/>
      </w:pPr>
      <w:r>
        <w:rPr>
          <w:rFonts w:hint="default" w:eastAsia="宋体"/>
          <w:sz w:val="22"/>
          <w:szCs w:val="22"/>
          <w:lang w:val="en-US" w:eastAsia="zh-CN"/>
          <w14:ligatures w14:val="standard"/>
        </w:rPr>
        <w:t>设计</w:t>
      </w:r>
      <w:r>
        <w:t>要点</w:t>
      </w:r>
    </w:p>
    <w:p w14:paraId="4642CAED">
      <w:r>
        <w:t>1. 任务驱动：BizAgent根据Task状态与上下文驱动执行。</w:t>
      </w:r>
      <w:r>
        <w:br w:type="textWrapping"/>
      </w:r>
      <w:r>
        <w:t>2. 补偿机制：错误触发补偿Agent或Planner重规划。</w:t>
      </w:r>
      <w:bookmarkStart w:id="0" w:name="_GoBack"/>
      <w:bookmarkEnd w:id="0"/>
      <w:r>
        <w:br w:type="textWrapping"/>
      </w:r>
      <w:r>
        <w:t>3. 轮询机制：作为标准能力，支持捕获外部系统的异步状态变化。</w:t>
      </w:r>
      <w:r>
        <w:br w:type="textWrapping"/>
      </w:r>
      <w:r>
        <w:t>4. 组合模式：任务可嵌套Plan，使复杂流程可层层分解。</w:t>
      </w:r>
    </w:p>
    <w:p w14:paraId="5943F3AD">
      <w:pPr>
        <w:pStyle w:val="245"/>
        <w:ind w:left="0" w:leftChars="0" w:firstLine="0" w:firstLineChars="0"/>
        <w:rPr>
          <w:rFonts w:eastAsia="Times New Roman"/>
          <w:szCs w:val="14"/>
        </w:rPr>
      </w:pPr>
    </w:p>
    <w:sectPr>
      <w:type w:val="continuous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nux Libertine">
    <w:altName w:val="苹方-简"/>
    <w:panose1 w:val="02000503000000000000"/>
    <w:charset w:val="00"/>
    <w:family w:val="auto"/>
    <w:pitch w:val="default"/>
    <w:sig w:usb0="00000000" w:usb1="00000000" w:usb2="02000020" w:usb3="00000000" w:csb0="000001B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nux Biolinum">
    <w:altName w:val="苹方-简"/>
    <w:panose1 w:val="02000503000000000000"/>
    <w:charset w:val="00"/>
    <w:family w:val="auto"/>
    <w:pitch w:val="default"/>
    <w:sig w:usb0="00000000" w:usb1="00000000" w:usb2="00000020" w:usb3="00000000" w:csb0="000001BF" w:csb1="00000000"/>
  </w:font>
  <w:font w:name="PMingLiU">
    <w:altName w:val="宋体-繁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Trebuchet MS">
    <w:panose1 w:val="020B0703020202090204"/>
    <w:charset w:val="00"/>
    <w:family w:val="swiss"/>
    <w:pitch w:val="default"/>
    <w:sig w:usb0="00000287" w:usb1="00000000" w:usb2="00000000" w:usb3="00000000" w:csb0="2000009F" w:csb1="00000000"/>
  </w:font>
  <w:font w:name="Lucida Console">
    <w:altName w:val="苹方-简"/>
    <w:panose1 w:val="020B0609040504020204"/>
    <w:charset w:val="00"/>
    <w:family w:val="modern"/>
    <w:pitch w:val="default"/>
    <w:sig w:usb0="00000000" w:usb1="00000000" w:usb2="00000000" w:usb3="00000000" w:csb0="0000001F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.pingfang s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7CB232">
    <w:pPr>
      <w:pStyle w:val="37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392F1F">
    <w:pPr>
      <w:pStyle w:val="37"/>
      <w:rPr>
        <w:rStyle w:val="81"/>
        <w:rFonts w:ascii="Linux Biolinum" w:hAnsi="Linux Biolinum" w:cs="Linux Biolinum"/>
      </w:rPr>
    </w:pPr>
  </w:p>
  <w:p w14:paraId="74674ADA">
    <w:pPr>
      <w:pStyle w:val="37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64" w:lineRule="auto"/>
      </w:pPr>
      <w:r>
        <w:separator/>
      </w:r>
    </w:p>
  </w:footnote>
  <w:footnote w:type="continuationSeparator" w:id="1">
    <w:p>
      <w:pPr>
        <w:spacing w:line="264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5000" w:type="pct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5148"/>
      <w:gridCol w:w="5148"/>
    </w:tblGrid>
    <w:tr w14:paraId="134E745C">
      <w:tc>
        <w:tcPr>
          <w:tcW w:w="2500" w:type="pct"/>
          <w:vAlign w:val="center"/>
        </w:tcPr>
        <w:p w14:paraId="4FBB43AC">
          <w:pPr>
            <w:pStyle w:val="40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</w:p>
      </w:tc>
      <w:tc>
        <w:tcPr>
          <w:tcW w:w="2500" w:type="pct"/>
          <w:vAlign w:val="center"/>
        </w:tcPr>
        <w:p w14:paraId="11F5BA14">
          <w:pPr>
            <w:pStyle w:val="40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</w:p>
      </w:tc>
    </w:tr>
  </w:tbl>
  <w:p w14:paraId="0D1D51C9">
    <w:pPr>
      <w:pStyle w:val="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5000" w:type="pct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5148"/>
      <w:gridCol w:w="5148"/>
    </w:tblGrid>
    <w:tr w14:paraId="38D967B1">
      <w:tc>
        <w:tcPr>
          <w:tcW w:w="2500" w:type="pct"/>
          <w:vAlign w:val="center"/>
        </w:tcPr>
        <w:p w14:paraId="6041132A">
          <w:pPr>
            <w:pStyle w:val="40"/>
            <w:tabs>
              <w:tab w:val="clear" w:pos="4320"/>
              <w:tab w:val="clear" w:pos="8640"/>
            </w:tabs>
            <w:jc w:val="left"/>
            <w:rPr>
              <w:rFonts w:hint="default" w:ascii="Linux Biolinum" w:hAnsi="Linux Biolinum" w:cs="Linux Biolinum"/>
              <w:lang w:val="en-US"/>
            </w:rPr>
          </w:pPr>
          <w:r>
            <w:rPr>
              <w:rFonts w:hint="default" w:ascii="Linux Biolinum" w:hAnsi="Linux Biolinum" w:cs="Linux Biolinum"/>
              <w:lang w:val="en-US"/>
            </w:rPr>
            <w:t>ICSE</w:t>
          </w:r>
          <w:r>
            <w:rPr>
              <w:rFonts w:ascii="Linux Biolinum" w:hAnsi="Linux Biolinum" w:cs="Linux Biolinum"/>
            </w:rPr>
            <w:t>’</w:t>
          </w:r>
          <w:r>
            <w:rPr>
              <w:rFonts w:hint="default" w:ascii="Linux Biolinum" w:hAnsi="Linux Biolinum" w:cs="Linux Biolinum"/>
              <w:lang w:val="en-US"/>
            </w:rPr>
            <w:t>26</w:t>
          </w:r>
          <w:r>
            <w:rPr>
              <w:rFonts w:ascii="Linux Biolinum" w:hAnsi="Linux Biolinum" w:cs="Linux Biolinum"/>
            </w:rPr>
            <w:t xml:space="preserve">, </w:t>
          </w:r>
          <w:r>
            <w:rPr>
              <w:rFonts w:hint="default" w:ascii="Linux Biolinum" w:hAnsi="Linux Biolinum" w:cs="Linux Biolinum"/>
              <w:lang w:val="en-US"/>
            </w:rPr>
            <w:t>April</w:t>
          </w:r>
          <w:r>
            <w:rPr>
              <w:rFonts w:ascii="Linux Biolinum" w:hAnsi="Linux Biolinum" w:cs="Linux Biolinum"/>
            </w:rPr>
            <w:t>, 20</w:t>
          </w:r>
          <w:r>
            <w:rPr>
              <w:rFonts w:hint="default" w:ascii="Linux Biolinum" w:hAnsi="Linux Biolinum" w:cs="Linux Biolinum"/>
              <w:lang w:val="en-US"/>
            </w:rPr>
            <w:t>26</w:t>
          </w:r>
          <w:r>
            <w:rPr>
              <w:rFonts w:ascii="Linux Biolinum" w:hAnsi="Linux Biolinum" w:cs="Linux Biolinum"/>
            </w:rPr>
            <w:t>,</w:t>
          </w:r>
          <w:r>
            <w:rPr>
              <w:rFonts w:hint="default" w:ascii="Linux Biolinum" w:hAnsi="Linux Biolinum" w:cs="Linux Biolinum"/>
              <w:lang w:val="en-US"/>
            </w:rPr>
            <w:t xml:space="preserve"> RIO DE JANEIRO, Brazil</w:t>
          </w:r>
        </w:p>
      </w:tc>
      <w:tc>
        <w:tcPr>
          <w:tcW w:w="2500" w:type="pct"/>
          <w:vAlign w:val="center"/>
        </w:tcPr>
        <w:p w14:paraId="44775DE9">
          <w:pPr>
            <w:pStyle w:val="40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F. Surname et al.</w:t>
          </w:r>
        </w:p>
      </w:tc>
    </w:tr>
  </w:tbl>
  <w:p w14:paraId="4BC56C7A">
    <w:pPr>
      <w:pStyle w:val="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7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7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7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65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64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63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2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1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1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0C7E5D2E"/>
    <w:multiLevelType w:val="multilevel"/>
    <w:tmpl w:val="0C7E5D2E"/>
    <w:lvl w:ilvl="0" w:tentative="0">
      <w:start w:val="1"/>
      <w:numFmt w:val="none"/>
      <w:pStyle w:val="288"/>
      <w:lvlText w:val="Acknowledgments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1">
    <w:nsid w:val="2D170EA7"/>
    <w:multiLevelType w:val="multilevel"/>
    <w:tmpl w:val="2D170EA7"/>
    <w:lvl w:ilvl="0" w:tentative="0">
      <w:start w:val="1"/>
      <w:numFmt w:val="decimal"/>
      <w:pStyle w:val="285"/>
      <w:suff w:val="nothing"/>
      <w:lvlText w:val="%1. 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800"/>
        </w:tabs>
        <w:ind w:left="1800" w:hanging="1800"/>
      </w:pPr>
      <w:rPr>
        <w:rFonts w:hint="default"/>
      </w:rPr>
    </w:lvl>
  </w:abstractNum>
  <w:abstractNum w:abstractNumId="12">
    <w:nsid w:val="46876897"/>
    <w:multiLevelType w:val="multilevel"/>
    <w:tmpl w:val="46876897"/>
    <w:lvl w:ilvl="0" w:tentative="0">
      <w:start w:val="1"/>
      <w:numFmt w:val="none"/>
      <w:pStyle w:val="290"/>
      <w:lvlText w:val="Appendix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3">
    <w:nsid w:val="52CA544A"/>
    <w:multiLevelType w:val="singleLevel"/>
    <w:tmpl w:val="52CA544A"/>
    <w:lvl w:ilvl="0" w:tentative="0">
      <w:start w:val="1"/>
      <w:numFmt w:val="decimal"/>
      <w:pStyle w:val="460"/>
      <w:lvlText w:val="[%1]"/>
      <w:lvlJc w:val="left"/>
      <w:pPr>
        <w:tabs>
          <w:tab w:val="left" w:pos="360"/>
        </w:tabs>
        <w:ind w:left="360" w:hanging="360"/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abstractNum w:abstractNumId="14">
    <w:nsid w:val="5FFED99F"/>
    <w:multiLevelType w:val="multilevel"/>
    <w:tmpl w:val="5FFED99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612D4DC5"/>
    <w:multiLevelType w:val="multilevel"/>
    <w:tmpl w:val="612D4DC5"/>
    <w:lvl w:ilvl="0" w:tentative="0">
      <w:start w:val="1"/>
      <w:numFmt w:val="bullet"/>
      <w:pStyle w:val="105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6204797A"/>
    <w:multiLevelType w:val="multilevel"/>
    <w:tmpl w:val="6204797A"/>
    <w:lvl w:ilvl="0" w:tentative="0">
      <w:start w:val="1"/>
      <w:numFmt w:val="none"/>
      <w:pStyle w:val="308"/>
      <w:lvlText w:val="References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7">
    <w:nsid w:val="6B8E7CF9"/>
    <w:multiLevelType w:val="multilevel"/>
    <w:tmpl w:val="6B8E7CF9"/>
    <w:lvl w:ilvl="0" w:tentative="0">
      <w:start w:val="1"/>
      <w:numFmt w:val="none"/>
      <w:pStyle w:val="289"/>
      <w:lvlText w:val="Abstract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8">
    <w:nsid w:val="6C402C58"/>
    <w:multiLevelType w:val="multilevel"/>
    <w:tmpl w:val="6C402C58"/>
    <w:lvl w:ilvl="0" w:tentative="0">
      <w:start w:val="1"/>
      <w:numFmt w:val="decimal"/>
      <w:pStyle w:val="467"/>
      <w:lvlText w:val="Fig. %1."/>
      <w:lvlJc w:val="left"/>
      <w:pPr>
        <w:ind w:left="360" w:hanging="360"/>
      </w:pPr>
      <w:rPr>
        <w:rFonts w:hint="default" w:ascii="Linux Libertine" w:hAnsi="Linux Libertine" w:eastAsia="Linux Libertine" w:cs="Linux Libertine"/>
        <w:b/>
        <w:bCs/>
        <w:i w:val="0"/>
        <w:iCs w:val="0"/>
        <w:color w:val="auto"/>
        <w:sz w:val="18"/>
        <w:szCs w:val="18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19">
    <w:nsid w:val="6CD32DA8"/>
    <w:multiLevelType w:val="singleLevel"/>
    <w:tmpl w:val="6CD32DA8"/>
    <w:lvl w:ilvl="0" w:tentative="0">
      <w:start w:val="1"/>
      <w:numFmt w:val="upperRoman"/>
      <w:pStyle w:val="466"/>
      <w:lvlText w:val="TABLE %1. "/>
      <w:lvlJc w:val="left"/>
      <w:pPr>
        <w:tabs>
          <w:tab w:val="left" w:pos="1080"/>
        </w:tabs>
      </w:pPr>
      <w:rPr>
        <w:rFonts w:hint="default" w:ascii="Linux Libertine" w:hAnsi="Linux Libertine" w:eastAsia="Linux Libertine" w:cs="Linux Libertine"/>
        <w:b w:val="0"/>
        <w:bCs w:val="0"/>
        <w:i w:val="0"/>
        <w:iCs w:val="0"/>
        <w:sz w:val="16"/>
        <w:szCs w:val="16"/>
      </w:rPr>
    </w:lvl>
  </w:abstractNum>
  <w:abstractNum w:abstractNumId="20">
    <w:nsid w:val="799051AC"/>
    <w:multiLevelType w:val="multilevel"/>
    <w:tmpl w:val="799051AC"/>
    <w:lvl w:ilvl="0" w:tentative="0">
      <w:start w:val="1"/>
      <w:numFmt w:val="upperRoman"/>
      <w:lvlText w:val="Article %1."/>
      <w:lvlJc w:val="left"/>
      <w:pPr>
        <w:ind w:left="0" w:firstLine="0"/>
      </w:pPr>
    </w:lvl>
    <w:lvl w:ilvl="1" w:tentative="0">
      <w:start w:val="1"/>
      <w:numFmt w:val="decimalZero"/>
      <w:isLgl/>
      <w:lvlText w:val="Section %1.%2"/>
      <w:lvlJc w:val="left"/>
      <w:pPr>
        <w:ind w:left="0" w:firstLine="0"/>
      </w:pPr>
    </w:lvl>
    <w:lvl w:ilvl="2" w:tentative="0">
      <w:start w:val="1"/>
      <w:numFmt w:val="lowerLetter"/>
      <w:lvlText w:val="(%3)"/>
      <w:lvlJc w:val="left"/>
      <w:pPr>
        <w:ind w:left="720" w:hanging="432"/>
      </w:pPr>
    </w:lvl>
    <w:lvl w:ilvl="3" w:tentative="0">
      <w:start w:val="1"/>
      <w:numFmt w:val="lowerRoman"/>
      <w:lvlText w:val="(%4)"/>
      <w:lvlJc w:val="right"/>
      <w:pPr>
        <w:ind w:left="864" w:hanging="144"/>
      </w:pPr>
    </w:lvl>
    <w:lvl w:ilvl="4" w:tentative="0">
      <w:start w:val="1"/>
      <w:numFmt w:val="decimal"/>
      <w:lvlText w:val="%5)"/>
      <w:lvlJc w:val="left"/>
      <w:pPr>
        <w:ind w:left="1008" w:hanging="432"/>
      </w:pPr>
    </w:lvl>
    <w:lvl w:ilvl="5" w:tentative="0">
      <w:start w:val="1"/>
      <w:numFmt w:val="lowerLetter"/>
      <w:pStyle w:val="7"/>
      <w:lvlText w:val="%6)"/>
      <w:lvlJc w:val="left"/>
      <w:pPr>
        <w:ind w:left="1152" w:hanging="432"/>
      </w:pPr>
    </w:lvl>
    <w:lvl w:ilvl="6" w:tentative="0">
      <w:start w:val="1"/>
      <w:numFmt w:val="lowerRoman"/>
      <w:pStyle w:val="8"/>
      <w:lvlText w:val="%7)"/>
      <w:lvlJc w:val="right"/>
      <w:pPr>
        <w:ind w:left="1296" w:hanging="288"/>
      </w:pPr>
    </w:lvl>
    <w:lvl w:ilvl="7" w:tentative="0">
      <w:start w:val="1"/>
      <w:numFmt w:val="lowerLetter"/>
      <w:pStyle w:val="9"/>
      <w:lvlText w:val="%8."/>
      <w:lvlJc w:val="left"/>
      <w:pPr>
        <w:ind w:left="1440" w:hanging="432"/>
      </w:pPr>
    </w:lvl>
    <w:lvl w:ilvl="8" w:tentative="0">
      <w:start w:val="1"/>
      <w:numFmt w:val="lowerRoman"/>
      <w:pStyle w:val="10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5"/>
  </w:num>
  <w:num w:numId="13">
    <w:abstractNumId w:val="11"/>
  </w:num>
  <w:num w:numId="14">
    <w:abstractNumId w:val="10"/>
  </w:num>
  <w:num w:numId="15">
    <w:abstractNumId w:val="17"/>
  </w:num>
  <w:num w:numId="16">
    <w:abstractNumId w:val="12"/>
  </w:num>
  <w:num w:numId="17">
    <w:abstractNumId w:val="16"/>
  </w:num>
  <w:num w:numId="18">
    <w:abstractNumId w:val="13"/>
  </w:num>
  <w:num w:numId="19">
    <w:abstractNumId w:val="19"/>
  </w:num>
  <w:num w:numId="20">
    <w:abstractNumId w:val="18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linkStyles/>
  <w:attachedTemplate r:id="rId1"/>
  <w:documentProtection w:enforcement="0"/>
  <w:defaultTabStop w:val="708"/>
  <w:hyphenationZone w:val="283"/>
  <w:evenAndOddHeaders w:val="1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doNotExpandShiftReturn/>
    <w:footnoteLayoutLikeWW8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92C"/>
    <w:rsid w:val="000019C1"/>
    <w:rsid w:val="0000598B"/>
    <w:rsid w:val="00035FAD"/>
    <w:rsid w:val="00041330"/>
    <w:rsid w:val="00045252"/>
    <w:rsid w:val="00047398"/>
    <w:rsid w:val="00050EEF"/>
    <w:rsid w:val="00052A1A"/>
    <w:rsid w:val="00052C34"/>
    <w:rsid w:val="00056777"/>
    <w:rsid w:val="00062D29"/>
    <w:rsid w:val="000713CD"/>
    <w:rsid w:val="00072E69"/>
    <w:rsid w:val="0007392C"/>
    <w:rsid w:val="000739F9"/>
    <w:rsid w:val="00077680"/>
    <w:rsid w:val="00080E27"/>
    <w:rsid w:val="000819C0"/>
    <w:rsid w:val="0008431E"/>
    <w:rsid w:val="000C050B"/>
    <w:rsid w:val="000E118B"/>
    <w:rsid w:val="000E278E"/>
    <w:rsid w:val="000E64FC"/>
    <w:rsid w:val="000E7A87"/>
    <w:rsid w:val="000F6090"/>
    <w:rsid w:val="001041A3"/>
    <w:rsid w:val="0010534D"/>
    <w:rsid w:val="00125AC6"/>
    <w:rsid w:val="00127D30"/>
    <w:rsid w:val="0013113A"/>
    <w:rsid w:val="001314CF"/>
    <w:rsid w:val="001363F5"/>
    <w:rsid w:val="00140C02"/>
    <w:rsid w:val="00141A17"/>
    <w:rsid w:val="0014244B"/>
    <w:rsid w:val="00142FEA"/>
    <w:rsid w:val="001453E7"/>
    <w:rsid w:val="00145419"/>
    <w:rsid w:val="00145486"/>
    <w:rsid w:val="00152510"/>
    <w:rsid w:val="001566AE"/>
    <w:rsid w:val="001751F7"/>
    <w:rsid w:val="00193445"/>
    <w:rsid w:val="001961CD"/>
    <w:rsid w:val="001A06AF"/>
    <w:rsid w:val="001A43B1"/>
    <w:rsid w:val="001A71BB"/>
    <w:rsid w:val="001B29D6"/>
    <w:rsid w:val="001D5887"/>
    <w:rsid w:val="001E2720"/>
    <w:rsid w:val="001E71D7"/>
    <w:rsid w:val="0020294A"/>
    <w:rsid w:val="002233F8"/>
    <w:rsid w:val="00245119"/>
    <w:rsid w:val="00250FEF"/>
    <w:rsid w:val="00252596"/>
    <w:rsid w:val="00264B6B"/>
    <w:rsid w:val="00270347"/>
    <w:rsid w:val="0027195D"/>
    <w:rsid w:val="002738DA"/>
    <w:rsid w:val="00282789"/>
    <w:rsid w:val="00290DF5"/>
    <w:rsid w:val="00292645"/>
    <w:rsid w:val="0029583F"/>
    <w:rsid w:val="002A517A"/>
    <w:rsid w:val="002B01E4"/>
    <w:rsid w:val="002B1F59"/>
    <w:rsid w:val="002D26C4"/>
    <w:rsid w:val="002F069E"/>
    <w:rsid w:val="002F2289"/>
    <w:rsid w:val="002F2EB2"/>
    <w:rsid w:val="00301545"/>
    <w:rsid w:val="00303FAD"/>
    <w:rsid w:val="003057B1"/>
    <w:rsid w:val="00307501"/>
    <w:rsid w:val="00317850"/>
    <w:rsid w:val="00321DDC"/>
    <w:rsid w:val="0032775A"/>
    <w:rsid w:val="0033342D"/>
    <w:rsid w:val="003342CD"/>
    <w:rsid w:val="00336D12"/>
    <w:rsid w:val="0034235E"/>
    <w:rsid w:val="00356296"/>
    <w:rsid w:val="00357671"/>
    <w:rsid w:val="00373175"/>
    <w:rsid w:val="0037572A"/>
    <w:rsid w:val="00376CCC"/>
    <w:rsid w:val="0038080D"/>
    <w:rsid w:val="00390853"/>
    <w:rsid w:val="00392395"/>
    <w:rsid w:val="003936B1"/>
    <w:rsid w:val="003944CF"/>
    <w:rsid w:val="003A1ABD"/>
    <w:rsid w:val="003B1CA3"/>
    <w:rsid w:val="003B44F3"/>
    <w:rsid w:val="003C3338"/>
    <w:rsid w:val="003D0DD2"/>
    <w:rsid w:val="003D544B"/>
    <w:rsid w:val="003D7001"/>
    <w:rsid w:val="003E6247"/>
    <w:rsid w:val="003F4297"/>
    <w:rsid w:val="003F5DAE"/>
    <w:rsid w:val="003F5F3D"/>
    <w:rsid w:val="003F7CA2"/>
    <w:rsid w:val="004128EE"/>
    <w:rsid w:val="00427C7D"/>
    <w:rsid w:val="00431CB0"/>
    <w:rsid w:val="0046042C"/>
    <w:rsid w:val="0048106F"/>
    <w:rsid w:val="0048126B"/>
    <w:rsid w:val="004825CE"/>
    <w:rsid w:val="004836A6"/>
    <w:rsid w:val="00492EF4"/>
    <w:rsid w:val="004947C9"/>
    <w:rsid w:val="00495781"/>
    <w:rsid w:val="00497365"/>
    <w:rsid w:val="004A7556"/>
    <w:rsid w:val="004B0BF6"/>
    <w:rsid w:val="004C1EDF"/>
    <w:rsid w:val="004C49F3"/>
    <w:rsid w:val="004C6B2D"/>
    <w:rsid w:val="0050103C"/>
    <w:rsid w:val="005041C6"/>
    <w:rsid w:val="00504C8B"/>
    <w:rsid w:val="00506EF6"/>
    <w:rsid w:val="005153AC"/>
    <w:rsid w:val="005160AB"/>
    <w:rsid w:val="00523CD9"/>
    <w:rsid w:val="00540C55"/>
    <w:rsid w:val="00551881"/>
    <w:rsid w:val="005528F6"/>
    <w:rsid w:val="0058578F"/>
    <w:rsid w:val="00586A35"/>
    <w:rsid w:val="005927BE"/>
    <w:rsid w:val="00596082"/>
    <w:rsid w:val="00596F2A"/>
    <w:rsid w:val="005B2ED3"/>
    <w:rsid w:val="005B493F"/>
    <w:rsid w:val="005C0062"/>
    <w:rsid w:val="005C3D72"/>
    <w:rsid w:val="005C5E36"/>
    <w:rsid w:val="005D0695"/>
    <w:rsid w:val="005D0CCE"/>
    <w:rsid w:val="005D7E6E"/>
    <w:rsid w:val="005E22A3"/>
    <w:rsid w:val="005F30FF"/>
    <w:rsid w:val="00607A60"/>
    <w:rsid w:val="0061273A"/>
    <w:rsid w:val="00612C56"/>
    <w:rsid w:val="00612E4E"/>
    <w:rsid w:val="006317A6"/>
    <w:rsid w:val="0063608B"/>
    <w:rsid w:val="00644AC8"/>
    <w:rsid w:val="00650463"/>
    <w:rsid w:val="006514CD"/>
    <w:rsid w:val="0065275A"/>
    <w:rsid w:val="00654D92"/>
    <w:rsid w:val="00660A05"/>
    <w:rsid w:val="00670649"/>
    <w:rsid w:val="00675128"/>
    <w:rsid w:val="0069472B"/>
    <w:rsid w:val="00694749"/>
    <w:rsid w:val="006978B2"/>
    <w:rsid w:val="006A22F6"/>
    <w:rsid w:val="006A29E8"/>
    <w:rsid w:val="006B4623"/>
    <w:rsid w:val="006C4BE3"/>
    <w:rsid w:val="006D0E9B"/>
    <w:rsid w:val="006D2239"/>
    <w:rsid w:val="006E0D12"/>
    <w:rsid w:val="006E4407"/>
    <w:rsid w:val="006E7653"/>
    <w:rsid w:val="006F050A"/>
    <w:rsid w:val="006F1681"/>
    <w:rsid w:val="00701FA6"/>
    <w:rsid w:val="0070306F"/>
    <w:rsid w:val="0070473B"/>
    <w:rsid w:val="0070531E"/>
    <w:rsid w:val="00717FB2"/>
    <w:rsid w:val="007249CB"/>
    <w:rsid w:val="00727914"/>
    <w:rsid w:val="00727EBD"/>
    <w:rsid w:val="00732243"/>
    <w:rsid w:val="00732D22"/>
    <w:rsid w:val="00743328"/>
    <w:rsid w:val="007451FF"/>
    <w:rsid w:val="00745373"/>
    <w:rsid w:val="00747E69"/>
    <w:rsid w:val="00751EC1"/>
    <w:rsid w:val="00752225"/>
    <w:rsid w:val="00753548"/>
    <w:rsid w:val="00764059"/>
    <w:rsid w:val="007647B0"/>
    <w:rsid w:val="00765265"/>
    <w:rsid w:val="007800CE"/>
    <w:rsid w:val="00780227"/>
    <w:rsid w:val="00793451"/>
    <w:rsid w:val="00793808"/>
    <w:rsid w:val="0079682F"/>
    <w:rsid w:val="00797D60"/>
    <w:rsid w:val="007A3F4E"/>
    <w:rsid w:val="007A481F"/>
    <w:rsid w:val="007A502C"/>
    <w:rsid w:val="007A579F"/>
    <w:rsid w:val="007C57E7"/>
    <w:rsid w:val="007D3C28"/>
    <w:rsid w:val="007E0B4F"/>
    <w:rsid w:val="007E7648"/>
    <w:rsid w:val="007F2D1D"/>
    <w:rsid w:val="00802E06"/>
    <w:rsid w:val="008051C3"/>
    <w:rsid w:val="00810CE2"/>
    <w:rsid w:val="008150D4"/>
    <w:rsid w:val="00824131"/>
    <w:rsid w:val="008313F7"/>
    <w:rsid w:val="0083735E"/>
    <w:rsid w:val="00837CBF"/>
    <w:rsid w:val="00843705"/>
    <w:rsid w:val="00847A31"/>
    <w:rsid w:val="00850D0C"/>
    <w:rsid w:val="0085553A"/>
    <w:rsid w:val="00871E83"/>
    <w:rsid w:val="0089066F"/>
    <w:rsid w:val="00891A1D"/>
    <w:rsid w:val="008949E1"/>
    <w:rsid w:val="008A665A"/>
    <w:rsid w:val="008B1EFD"/>
    <w:rsid w:val="008B710D"/>
    <w:rsid w:val="008C6E83"/>
    <w:rsid w:val="008C72C9"/>
    <w:rsid w:val="008D4A83"/>
    <w:rsid w:val="008F6FB8"/>
    <w:rsid w:val="009010B7"/>
    <w:rsid w:val="009073E1"/>
    <w:rsid w:val="0092209C"/>
    <w:rsid w:val="00922D48"/>
    <w:rsid w:val="009268B7"/>
    <w:rsid w:val="00926E45"/>
    <w:rsid w:val="00931F2B"/>
    <w:rsid w:val="00932662"/>
    <w:rsid w:val="00934FE1"/>
    <w:rsid w:val="00936367"/>
    <w:rsid w:val="00936F8D"/>
    <w:rsid w:val="0095071A"/>
    <w:rsid w:val="00955704"/>
    <w:rsid w:val="00962503"/>
    <w:rsid w:val="00966299"/>
    <w:rsid w:val="009668DE"/>
    <w:rsid w:val="00976413"/>
    <w:rsid w:val="00982C4C"/>
    <w:rsid w:val="00986039"/>
    <w:rsid w:val="009923C7"/>
    <w:rsid w:val="009978A7"/>
    <w:rsid w:val="009B00DC"/>
    <w:rsid w:val="009B7559"/>
    <w:rsid w:val="009D3C3B"/>
    <w:rsid w:val="009D46EA"/>
    <w:rsid w:val="009E56C5"/>
    <w:rsid w:val="009F2833"/>
    <w:rsid w:val="00A012F5"/>
    <w:rsid w:val="00A12291"/>
    <w:rsid w:val="00A15152"/>
    <w:rsid w:val="00A155F9"/>
    <w:rsid w:val="00A164B7"/>
    <w:rsid w:val="00A21DEF"/>
    <w:rsid w:val="00A319FD"/>
    <w:rsid w:val="00A462C6"/>
    <w:rsid w:val="00A55023"/>
    <w:rsid w:val="00A739CB"/>
    <w:rsid w:val="00A75047"/>
    <w:rsid w:val="00A8507F"/>
    <w:rsid w:val="00A91E16"/>
    <w:rsid w:val="00A95518"/>
    <w:rsid w:val="00AA10C4"/>
    <w:rsid w:val="00AA57D8"/>
    <w:rsid w:val="00AA5BF1"/>
    <w:rsid w:val="00AA6E2B"/>
    <w:rsid w:val="00AB0733"/>
    <w:rsid w:val="00AB21AA"/>
    <w:rsid w:val="00AB2327"/>
    <w:rsid w:val="00AC4630"/>
    <w:rsid w:val="00AD0294"/>
    <w:rsid w:val="00AE1E64"/>
    <w:rsid w:val="00B13E4F"/>
    <w:rsid w:val="00B14E51"/>
    <w:rsid w:val="00B15A21"/>
    <w:rsid w:val="00B1638F"/>
    <w:rsid w:val="00B25737"/>
    <w:rsid w:val="00B33269"/>
    <w:rsid w:val="00B350C9"/>
    <w:rsid w:val="00B3715C"/>
    <w:rsid w:val="00B4052C"/>
    <w:rsid w:val="00B41CB4"/>
    <w:rsid w:val="00B43D73"/>
    <w:rsid w:val="00B46551"/>
    <w:rsid w:val="00B51DB5"/>
    <w:rsid w:val="00B61445"/>
    <w:rsid w:val="00B61DDD"/>
    <w:rsid w:val="00B64DD4"/>
    <w:rsid w:val="00B64F13"/>
    <w:rsid w:val="00B73DEA"/>
    <w:rsid w:val="00BA00DF"/>
    <w:rsid w:val="00BA5432"/>
    <w:rsid w:val="00BA7DD8"/>
    <w:rsid w:val="00BB333E"/>
    <w:rsid w:val="00BC5BDA"/>
    <w:rsid w:val="00BD304D"/>
    <w:rsid w:val="00BD61E5"/>
    <w:rsid w:val="00BD793B"/>
    <w:rsid w:val="00BE7F58"/>
    <w:rsid w:val="00BF3D6B"/>
    <w:rsid w:val="00C03DCA"/>
    <w:rsid w:val="00C06212"/>
    <w:rsid w:val="00C1142C"/>
    <w:rsid w:val="00C14A4F"/>
    <w:rsid w:val="00C32613"/>
    <w:rsid w:val="00C41AE1"/>
    <w:rsid w:val="00C4538D"/>
    <w:rsid w:val="00C461FF"/>
    <w:rsid w:val="00C50274"/>
    <w:rsid w:val="00C5423E"/>
    <w:rsid w:val="00C72FAB"/>
    <w:rsid w:val="00C822AF"/>
    <w:rsid w:val="00C90428"/>
    <w:rsid w:val="00C9472A"/>
    <w:rsid w:val="00C95C6E"/>
    <w:rsid w:val="00C96C07"/>
    <w:rsid w:val="00CA17C5"/>
    <w:rsid w:val="00CB6709"/>
    <w:rsid w:val="00CC2FE0"/>
    <w:rsid w:val="00CD4663"/>
    <w:rsid w:val="00CE752A"/>
    <w:rsid w:val="00CF2B1E"/>
    <w:rsid w:val="00CF39D4"/>
    <w:rsid w:val="00D04103"/>
    <w:rsid w:val="00D24AA4"/>
    <w:rsid w:val="00D31EBA"/>
    <w:rsid w:val="00D341FA"/>
    <w:rsid w:val="00D34435"/>
    <w:rsid w:val="00D47BCC"/>
    <w:rsid w:val="00D658B3"/>
    <w:rsid w:val="00D70EDE"/>
    <w:rsid w:val="00D9290D"/>
    <w:rsid w:val="00DC112E"/>
    <w:rsid w:val="00DC1C49"/>
    <w:rsid w:val="00DC4B20"/>
    <w:rsid w:val="00DC4FC9"/>
    <w:rsid w:val="00DD476E"/>
    <w:rsid w:val="00DD5335"/>
    <w:rsid w:val="00DF0E97"/>
    <w:rsid w:val="00E016B0"/>
    <w:rsid w:val="00E04496"/>
    <w:rsid w:val="00E13CDC"/>
    <w:rsid w:val="00E2212F"/>
    <w:rsid w:val="00E238F9"/>
    <w:rsid w:val="00E251D2"/>
    <w:rsid w:val="00E270D5"/>
    <w:rsid w:val="00E27659"/>
    <w:rsid w:val="00E320C3"/>
    <w:rsid w:val="00E36BC9"/>
    <w:rsid w:val="00E51B27"/>
    <w:rsid w:val="00E71D5C"/>
    <w:rsid w:val="00E83192"/>
    <w:rsid w:val="00E834D5"/>
    <w:rsid w:val="00E87E12"/>
    <w:rsid w:val="00E943FF"/>
    <w:rsid w:val="00EA18AE"/>
    <w:rsid w:val="00EA33FF"/>
    <w:rsid w:val="00EB0977"/>
    <w:rsid w:val="00EB13C5"/>
    <w:rsid w:val="00EB2E12"/>
    <w:rsid w:val="00EB3F7D"/>
    <w:rsid w:val="00EB49FA"/>
    <w:rsid w:val="00EB5854"/>
    <w:rsid w:val="00EC4D39"/>
    <w:rsid w:val="00EC5E10"/>
    <w:rsid w:val="00EF03F0"/>
    <w:rsid w:val="00F06E88"/>
    <w:rsid w:val="00F07F37"/>
    <w:rsid w:val="00F13DDE"/>
    <w:rsid w:val="00F2664D"/>
    <w:rsid w:val="00F30418"/>
    <w:rsid w:val="00F3215E"/>
    <w:rsid w:val="00F3231F"/>
    <w:rsid w:val="00F41CC2"/>
    <w:rsid w:val="00F52D73"/>
    <w:rsid w:val="00F65834"/>
    <w:rsid w:val="00F66B6F"/>
    <w:rsid w:val="00F74DA3"/>
    <w:rsid w:val="00F91DFA"/>
    <w:rsid w:val="00F95288"/>
    <w:rsid w:val="00F9791B"/>
    <w:rsid w:val="00FA313D"/>
    <w:rsid w:val="00FB2AFC"/>
    <w:rsid w:val="00FB7A39"/>
    <w:rsid w:val="00FC0E1D"/>
    <w:rsid w:val="00FC53DA"/>
    <w:rsid w:val="00FD16A9"/>
    <w:rsid w:val="00FE4758"/>
    <w:rsid w:val="00FF004E"/>
    <w:rsid w:val="00FF0E35"/>
    <w:rsid w:val="00FF0F4A"/>
    <w:rsid w:val="0BF3FB53"/>
    <w:rsid w:val="0EDFB3EB"/>
    <w:rsid w:val="0F4F6DDE"/>
    <w:rsid w:val="17AF9DCD"/>
    <w:rsid w:val="1DEF0943"/>
    <w:rsid w:val="1DFF046F"/>
    <w:rsid w:val="1DFF2324"/>
    <w:rsid w:val="1DFFBF40"/>
    <w:rsid w:val="1E3F2588"/>
    <w:rsid w:val="1E744C15"/>
    <w:rsid w:val="1EFE1903"/>
    <w:rsid w:val="1FCF98AB"/>
    <w:rsid w:val="1FFF0A0A"/>
    <w:rsid w:val="1FFF14B3"/>
    <w:rsid w:val="22E7934B"/>
    <w:rsid w:val="279D438E"/>
    <w:rsid w:val="29EDC24C"/>
    <w:rsid w:val="2AFBA87F"/>
    <w:rsid w:val="2D3D5ED9"/>
    <w:rsid w:val="2DFF94B5"/>
    <w:rsid w:val="2EBF9C6E"/>
    <w:rsid w:val="2F77D329"/>
    <w:rsid w:val="2FAE062B"/>
    <w:rsid w:val="2FF68626"/>
    <w:rsid w:val="2FF6EFCB"/>
    <w:rsid w:val="309EB56D"/>
    <w:rsid w:val="34FD937A"/>
    <w:rsid w:val="35EB202B"/>
    <w:rsid w:val="36C97153"/>
    <w:rsid w:val="37FB9D49"/>
    <w:rsid w:val="38F50FE3"/>
    <w:rsid w:val="38F79894"/>
    <w:rsid w:val="39556FF4"/>
    <w:rsid w:val="3AD4DA98"/>
    <w:rsid w:val="3BAB8AD3"/>
    <w:rsid w:val="3BBFC62B"/>
    <w:rsid w:val="3CDE3988"/>
    <w:rsid w:val="3D9786DD"/>
    <w:rsid w:val="3EDB4082"/>
    <w:rsid w:val="3EDD7B1F"/>
    <w:rsid w:val="3EFF59D7"/>
    <w:rsid w:val="3FDF2B61"/>
    <w:rsid w:val="3FF7D6E8"/>
    <w:rsid w:val="3FFA4353"/>
    <w:rsid w:val="3FFE8ED4"/>
    <w:rsid w:val="3FFF285D"/>
    <w:rsid w:val="42E195CB"/>
    <w:rsid w:val="4BBFCD15"/>
    <w:rsid w:val="4BF70A8A"/>
    <w:rsid w:val="4DE48CDE"/>
    <w:rsid w:val="4E8B3E19"/>
    <w:rsid w:val="4FBD2682"/>
    <w:rsid w:val="4FE414BC"/>
    <w:rsid w:val="55DFD987"/>
    <w:rsid w:val="566FE1D8"/>
    <w:rsid w:val="56BDEC95"/>
    <w:rsid w:val="56EB4169"/>
    <w:rsid w:val="5778FAA8"/>
    <w:rsid w:val="57E5B148"/>
    <w:rsid w:val="59FFD478"/>
    <w:rsid w:val="5B5E825A"/>
    <w:rsid w:val="5BB553BF"/>
    <w:rsid w:val="5D6E3BA3"/>
    <w:rsid w:val="5DFF4347"/>
    <w:rsid w:val="5EA19C92"/>
    <w:rsid w:val="5EC3AB9D"/>
    <w:rsid w:val="5EDB2C86"/>
    <w:rsid w:val="5EF37EA0"/>
    <w:rsid w:val="5EF74117"/>
    <w:rsid w:val="5EFB652C"/>
    <w:rsid w:val="5FBFDD66"/>
    <w:rsid w:val="5FD799D0"/>
    <w:rsid w:val="5FF74018"/>
    <w:rsid w:val="5FFF3245"/>
    <w:rsid w:val="5FFFD3CD"/>
    <w:rsid w:val="639BAB51"/>
    <w:rsid w:val="6788E78A"/>
    <w:rsid w:val="67B63390"/>
    <w:rsid w:val="68634CCE"/>
    <w:rsid w:val="687AF39F"/>
    <w:rsid w:val="69FAB27D"/>
    <w:rsid w:val="69FDC783"/>
    <w:rsid w:val="69FF3E88"/>
    <w:rsid w:val="6A7E3F0C"/>
    <w:rsid w:val="6AB75978"/>
    <w:rsid w:val="6AFFE1E7"/>
    <w:rsid w:val="6B024329"/>
    <w:rsid w:val="6BFF88C9"/>
    <w:rsid w:val="6D5B1316"/>
    <w:rsid w:val="6D5F7F14"/>
    <w:rsid w:val="6D777E91"/>
    <w:rsid w:val="6DBEBD13"/>
    <w:rsid w:val="6DEFFFC7"/>
    <w:rsid w:val="6DFFC521"/>
    <w:rsid w:val="6E69EEE1"/>
    <w:rsid w:val="6EF84FFD"/>
    <w:rsid w:val="6F279291"/>
    <w:rsid w:val="6FBB6E96"/>
    <w:rsid w:val="6FF5610A"/>
    <w:rsid w:val="6FF776E7"/>
    <w:rsid w:val="6FFB0301"/>
    <w:rsid w:val="703CC389"/>
    <w:rsid w:val="72F97E3A"/>
    <w:rsid w:val="73FBCDD5"/>
    <w:rsid w:val="74BF2E1D"/>
    <w:rsid w:val="75755AEC"/>
    <w:rsid w:val="757B62E4"/>
    <w:rsid w:val="75DBDD9C"/>
    <w:rsid w:val="75DD2657"/>
    <w:rsid w:val="7777ECA0"/>
    <w:rsid w:val="777E3169"/>
    <w:rsid w:val="777FFCF5"/>
    <w:rsid w:val="77ABEBBE"/>
    <w:rsid w:val="77D8A7A1"/>
    <w:rsid w:val="77DC5A8A"/>
    <w:rsid w:val="77DFF435"/>
    <w:rsid w:val="77EDFE8D"/>
    <w:rsid w:val="77EEA906"/>
    <w:rsid w:val="77F6F13B"/>
    <w:rsid w:val="77FD4BD3"/>
    <w:rsid w:val="78FBF43F"/>
    <w:rsid w:val="79DFE8BB"/>
    <w:rsid w:val="79FFB85F"/>
    <w:rsid w:val="7A8D34AD"/>
    <w:rsid w:val="7A971D8D"/>
    <w:rsid w:val="7A9BC3DA"/>
    <w:rsid w:val="7A9D6171"/>
    <w:rsid w:val="7ABFD567"/>
    <w:rsid w:val="7AEE83B5"/>
    <w:rsid w:val="7AFF0154"/>
    <w:rsid w:val="7AFF83D5"/>
    <w:rsid w:val="7B4FA04A"/>
    <w:rsid w:val="7B7E9391"/>
    <w:rsid w:val="7BBB730C"/>
    <w:rsid w:val="7BCBC4E0"/>
    <w:rsid w:val="7BED2CD1"/>
    <w:rsid w:val="7BF17638"/>
    <w:rsid w:val="7BFBDE30"/>
    <w:rsid w:val="7BFFE8FD"/>
    <w:rsid w:val="7C3F41B2"/>
    <w:rsid w:val="7CFF4EF0"/>
    <w:rsid w:val="7D5B9948"/>
    <w:rsid w:val="7D788673"/>
    <w:rsid w:val="7D7CC7D4"/>
    <w:rsid w:val="7DDBB480"/>
    <w:rsid w:val="7DDFA43B"/>
    <w:rsid w:val="7DEFB035"/>
    <w:rsid w:val="7DF7A1CB"/>
    <w:rsid w:val="7DFF0EC6"/>
    <w:rsid w:val="7E77CC38"/>
    <w:rsid w:val="7EDC24DD"/>
    <w:rsid w:val="7EF74E66"/>
    <w:rsid w:val="7EFFCC99"/>
    <w:rsid w:val="7F3FE6AC"/>
    <w:rsid w:val="7F772150"/>
    <w:rsid w:val="7F7743AE"/>
    <w:rsid w:val="7F959A8F"/>
    <w:rsid w:val="7F9ABB75"/>
    <w:rsid w:val="7F9FA0E9"/>
    <w:rsid w:val="7FA1F42F"/>
    <w:rsid w:val="7FBD7B66"/>
    <w:rsid w:val="7FCD0B81"/>
    <w:rsid w:val="7FDA73E3"/>
    <w:rsid w:val="7FE7035B"/>
    <w:rsid w:val="7FF30E55"/>
    <w:rsid w:val="7FF3143B"/>
    <w:rsid w:val="7FF3B754"/>
    <w:rsid w:val="7FF7FBFE"/>
    <w:rsid w:val="7FFB2D0A"/>
    <w:rsid w:val="7FFC0AC8"/>
    <w:rsid w:val="7FFD9648"/>
    <w:rsid w:val="7FFEAE7B"/>
    <w:rsid w:val="7FFEDAF1"/>
    <w:rsid w:val="7FFF3B2D"/>
    <w:rsid w:val="7FFF43B6"/>
    <w:rsid w:val="7FFF60AE"/>
    <w:rsid w:val="8B7F5204"/>
    <w:rsid w:val="8F75968F"/>
    <w:rsid w:val="93B75D8C"/>
    <w:rsid w:val="95FF73BD"/>
    <w:rsid w:val="9BB20299"/>
    <w:rsid w:val="9C9FA8E2"/>
    <w:rsid w:val="9D5EF3A0"/>
    <w:rsid w:val="9F5F977D"/>
    <w:rsid w:val="9FBF2FD2"/>
    <w:rsid w:val="A178EC68"/>
    <w:rsid w:val="A85F2771"/>
    <w:rsid w:val="AF9F682A"/>
    <w:rsid w:val="AFB32582"/>
    <w:rsid w:val="B17B4C5A"/>
    <w:rsid w:val="B29F3A0F"/>
    <w:rsid w:val="B593D287"/>
    <w:rsid w:val="B5F64300"/>
    <w:rsid w:val="B6FB4317"/>
    <w:rsid w:val="B777D5E0"/>
    <w:rsid w:val="B7E706ED"/>
    <w:rsid w:val="B7FF2970"/>
    <w:rsid w:val="B7FFC22F"/>
    <w:rsid w:val="BBEEE52C"/>
    <w:rsid w:val="BCFFA9CC"/>
    <w:rsid w:val="BDCEA699"/>
    <w:rsid w:val="BDE7B705"/>
    <w:rsid w:val="BEFF135B"/>
    <w:rsid w:val="BF6F1E79"/>
    <w:rsid w:val="BF75A619"/>
    <w:rsid w:val="BF770159"/>
    <w:rsid w:val="BFA7F7F8"/>
    <w:rsid w:val="BFBD52CF"/>
    <w:rsid w:val="BFDE2C59"/>
    <w:rsid w:val="BFFBA580"/>
    <w:rsid w:val="C33FEAAC"/>
    <w:rsid w:val="C5EFD96A"/>
    <w:rsid w:val="C7EA4EC2"/>
    <w:rsid w:val="C7ED0538"/>
    <w:rsid w:val="C7FFE7DE"/>
    <w:rsid w:val="CE678672"/>
    <w:rsid w:val="CEFC9AB7"/>
    <w:rsid w:val="CFBB4CA7"/>
    <w:rsid w:val="D33EBD15"/>
    <w:rsid w:val="D5D4E828"/>
    <w:rsid w:val="D5DFE349"/>
    <w:rsid w:val="D72FFD2D"/>
    <w:rsid w:val="D7FEE494"/>
    <w:rsid w:val="DB8E47D8"/>
    <w:rsid w:val="DCEB0839"/>
    <w:rsid w:val="DCFDCCF0"/>
    <w:rsid w:val="DD7BE6B2"/>
    <w:rsid w:val="DD9D7D08"/>
    <w:rsid w:val="DDC1CE2B"/>
    <w:rsid w:val="DDCFFA5C"/>
    <w:rsid w:val="DDE69BEB"/>
    <w:rsid w:val="DEDD909A"/>
    <w:rsid w:val="DEFCA4B9"/>
    <w:rsid w:val="DEFE0E9E"/>
    <w:rsid w:val="DF5FC561"/>
    <w:rsid w:val="DF93D414"/>
    <w:rsid w:val="DFBCEE8D"/>
    <w:rsid w:val="DFBD834F"/>
    <w:rsid w:val="DFDF6716"/>
    <w:rsid w:val="DFDFA227"/>
    <w:rsid w:val="DFEBB563"/>
    <w:rsid w:val="DFEFC9FC"/>
    <w:rsid w:val="DFF92CD9"/>
    <w:rsid w:val="E1DB43E6"/>
    <w:rsid w:val="E3FEBDFF"/>
    <w:rsid w:val="E5ADA4F7"/>
    <w:rsid w:val="E6EEDBD9"/>
    <w:rsid w:val="E775629E"/>
    <w:rsid w:val="E7AA97EA"/>
    <w:rsid w:val="E7EF5CCA"/>
    <w:rsid w:val="E9FBEA78"/>
    <w:rsid w:val="EAF99FDF"/>
    <w:rsid w:val="EB3FC91C"/>
    <w:rsid w:val="EBBB200E"/>
    <w:rsid w:val="ED5DB757"/>
    <w:rsid w:val="EDFDAFF4"/>
    <w:rsid w:val="EDFF20D2"/>
    <w:rsid w:val="EF3E3D61"/>
    <w:rsid w:val="EF530CAA"/>
    <w:rsid w:val="EFA66ECF"/>
    <w:rsid w:val="EFCB877A"/>
    <w:rsid w:val="EFEF2127"/>
    <w:rsid w:val="EFFF176C"/>
    <w:rsid w:val="F14BC16B"/>
    <w:rsid w:val="F2F0192D"/>
    <w:rsid w:val="F3772F13"/>
    <w:rsid w:val="F3779822"/>
    <w:rsid w:val="F37D1067"/>
    <w:rsid w:val="F3FFD7B1"/>
    <w:rsid w:val="F565FD4D"/>
    <w:rsid w:val="F5EB9CC2"/>
    <w:rsid w:val="F77FB540"/>
    <w:rsid w:val="F7DBD86D"/>
    <w:rsid w:val="F7F6E9C2"/>
    <w:rsid w:val="F7FB8FC4"/>
    <w:rsid w:val="F7FFF163"/>
    <w:rsid w:val="F86FE1BF"/>
    <w:rsid w:val="F8C31461"/>
    <w:rsid w:val="F92D3F19"/>
    <w:rsid w:val="F9EB1C16"/>
    <w:rsid w:val="FA0C509D"/>
    <w:rsid w:val="FAE9D4B8"/>
    <w:rsid w:val="FAFF10B7"/>
    <w:rsid w:val="FB23FA9B"/>
    <w:rsid w:val="FB2E2219"/>
    <w:rsid w:val="FB5EE5B9"/>
    <w:rsid w:val="FB9B9060"/>
    <w:rsid w:val="FBAEC71B"/>
    <w:rsid w:val="FBDFAD1E"/>
    <w:rsid w:val="FBDFF3B4"/>
    <w:rsid w:val="FBFE0E8A"/>
    <w:rsid w:val="FCEFFEF9"/>
    <w:rsid w:val="FCFD7E29"/>
    <w:rsid w:val="FD7766DF"/>
    <w:rsid w:val="FDDB571C"/>
    <w:rsid w:val="FDEF3557"/>
    <w:rsid w:val="FEBD3E48"/>
    <w:rsid w:val="FEF7059A"/>
    <w:rsid w:val="FEF7BC93"/>
    <w:rsid w:val="FEFC5372"/>
    <w:rsid w:val="FEFFEAA3"/>
    <w:rsid w:val="FF57E093"/>
    <w:rsid w:val="FF5C0DD8"/>
    <w:rsid w:val="FF66F516"/>
    <w:rsid w:val="FF8D5649"/>
    <w:rsid w:val="FF9F38D7"/>
    <w:rsid w:val="FF9FDA93"/>
    <w:rsid w:val="FFAD1306"/>
    <w:rsid w:val="FFAF97FE"/>
    <w:rsid w:val="FFBB0573"/>
    <w:rsid w:val="FFBFF60F"/>
    <w:rsid w:val="FFCF3A23"/>
    <w:rsid w:val="FFD7C55D"/>
    <w:rsid w:val="FFE7C36C"/>
    <w:rsid w:val="FFEF326C"/>
    <w:rsid w:val="FFEFB20D"/>
    <w:rsid w:val="FFFCDAC8"/>
    <w:rsid w:val="FFFDD334"/>
    <w:rsid w:val="FFFF7B15"/>
    <w:rsid w:val="FFFF85F0"/>
    <w:rsid w:val="FFFFC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 w:locked="1"/>
    <w:lsdException w:qFormat="1" w:uiPriority="9" w:semiHidden="0" w:name="heading 2" w:locked="1"/>
    <w:lsdException w:qFormat="1" w:uiPriority="9" w:semiHidden="0" w:name="heading 3" w:locked="1"/>
    <w:lsdException w:qFormat="1" w:uiPriority="9" w:semiHidden="0" w:name="heading 4" w:locked="1"/>
    <w:lsdException w:qFormat="1" w:uiPriority="9" w:semiHidden="0" w:name="heading 5" w:locked="1"/>
    <w:lsdException w:qFormat="1" w:uiPriority="0" w:semiHidden="0" w:name="heading 6" w:locked="1"/>
    <w:lsdException w:qFormat="1" w:uiPriority="0" w:semiHidden="0" w:name="heading 7" w:locked="1"/>
    <w:lsdException w:qFormat="1" w:uiPriority="0" w:semiHidden="0" w:name="heading 8" w:locked="1"/>
    <w:lsdException w:qFormat="1" w:uiPriority="0" w:semiHidden="0" w:name="heading 9" w:locked="1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0" w:name="toc 1" w:locked="1"/>
    <w:lsdException w:uiPriority="0" w:name="toc 2" w:locked="1"/>
    <w:lsdException w:uiPriority="0" w:name="toc 3" w:locked="1"/>
    <w:lsdException w:uiPriority="0" w:name="toc 4" w:locked="1"/>
    <w:lsdException w:uiPriority="0" w:name="toc 5" w:locked="1"/>
    <w:lsdException w:uiPriority="0" w:name="toc 6" w:locked="1"/>
    <w:lsdException w:uiPriority="0" w:name="toc 7" w:locked="1"/>
    <w:lsdException w:uiPriority="0" w:name="toc 8" w:locked="1"/>
    <w:lsdException w:uiPriority="0" w:name="toc 9" w:locked="1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 w:locked="1"/>
    <w:lsdException w:uiPriority="0" w:name="table of figures"/>
    <w:lsdException w:unhideWhenUsed="0" w:uiPriority="0" w:semiHidden="0" w:name="envelope address"/>
    <w:lsdException w:unhideWhenUsed="0" w:uiPriority="0" w:semiHidden="0" w:name="envelope return"/>
    <w:lsdException w:uiPriority="99" w:semiHidden="0" w:name="footnote reference"/>
    <w:lsdException w:unhideWhenUsed="0" w:uiPriority="0" w:semiHidden="0" w:name="annotation reference"/>
    <w:lsdException w:uiPriority="99" w:semiHidden="0" w:name="line number"/>
    <w:lsdException w:uiPriority="99" w:semiHidden="0" w:name="page number"/>
    <w:lsdException w:uiPriority="99" w:semiHidden="0" w:name="endnote reference"/>
    <w:lsdException w:uiPriority="99" w:semiHidden="0" w:name="endnote text"/>
    <w:lsdException w:uiPriority="0" w:name="table of authorities"/>
    <w:lsdException w:unhideWhenUsed="0" w:uiPriority="0" w:semiHidden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 w:locked="1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 w:locked="1"/>
    <w:lsdException w:uiPriority="99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 w:locked="1"/>
    <w:lsdException w:qFormat="1" w:unhideWhenUsed="0" w:uiPriority="20" w:semiHidden="0" w:name="Emphasis" w:locked="1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iPriority="0" w:name="HTML Acronym"/>
    <w:lsdException w:unhideWhenUsed="0" w:uiPriority="0" w:semiHidden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 w:locked="1"/>
    <w:lsdException w:uiPriority="0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64" w:lineRule="auto"/>
      <w:jc w:val="both"/>
    </w:pPr>
    <w:rPr>
      <w:rFonts w:ascii="Linux Libertine" w:hAnsi="Linux Libertine" w:eastAsiaTheme="minorHAnsi" w:cstheme="minorBidi"/>
      <w:sz w:val="18"/>
      <w:szCs w:val="22"/>
      <w:lang w:val="en-US" w:eastAsia="en-US" w:bidi="ar-SA"/>
    </w:rPr>
  </w:style>
  <w:style w:type="paragraph" w:styleId="2">
    <w:name w:val="heading 1"/>
    <w:basedOn w:val="1"/>
    <w:next w:val="1"/>
    <w:link w:val="106"/>
    <w:autoRedefine/>
    <w:qFormat/>
    <w:locked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07"/>
    <w:unhideWhenUsed/>
    <w:qFormat/>
    <w:locked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0070C0"/>
      <w:sz w:val="26"/>
      <w:szCs w:val="26"/>
    </w:rPr>
  </w:style>
  <w:style w:type="paragraph" w:styleId="4">
    <w:name w:val="heading 3"/>
    <w:basedOn w:val="1"/>
    <w:next w:val="1"/>
    <w:link w:val="108"/>
    <w:unhideWhenUsed/>
    <w:qFormat/>
    <w:locked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953735" w:themeColor="accent2" w:themeShade="BF"/>
    </w:rPr>
  </w:style>
  <w:style w:type="paragraph" w:styleId="5">
    <w:name w:val="heading 4"/>
    <w:basedOn w:val="1"/>
    <w:next w:val="1"/>
    <w:link w:val="109"/>
    <w:unhideWhenUsed/>
    <w:qFormat/>
    <w:locked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Cs/>
      <w:i/>
      <w:iCs/>
      <w:color w:val="953735" w:themeColor="accent2" w:themeShade="BF"/>
    </w:rPr>
  </w:style>
  <w:style w:type="paragraph" w:styleId="6">
    <w:name w:val="heading 5"/>
    <w:basedOn w:val="1"/>
    <w:next w:val="1"/>
    <w:link w:val="110"/>
    <w:unhideWhenUsed/>
    <w:qFormat/>
    <w:locked/>
    <w:uiPriority w:val="9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b/>
      <w:color w:val="4F6228" w:themeColor="accent3" w:themeShade="80"/>
      <w:sz w:val="20"/>
    </w:rPr>
  </w:style>
  <w:style w:type="paragraph" w:styleId="7">
    <w:name w:val="heading 6"/>
    <w:basedOn w:val="1"/>
    <w:next w:val="1"/>
    <w:link w:val="111"/>
    <w:unhideWhenUsed/>
    <w:qFormat/>
    <w:locked/>
    <w:uiPriority w:val="0"/>
    <w:pPr>
      <w:keepNext/>
      <w:numPr>
        <w:ilvl w:val="5"/>
        <w:numId w:val="1"/>
      </w:numPr>
      <w:spacing w:after="240"/>
      <w:outlineLvl w:val="5"/>
    </w:pPr>
    <w:rPr>
      <w:rFonts w:ascii="Times New Roman" w:hAnsi="Times New Roman" w:eastAsia="Times New Roman"/>
      <w:bCs/>
      <w:sz w:val="24"/>
      <w:lang w:val="en-GB" w:bidi="ar-DZ"/>
    </w:rPr>
  </w:style>
  <w:style w:type="paragraph" w:styleId="8">
    <w:name w:val="heading 7"/>
    <w:basedOn w:val="1"/>
    <w:next w:val="1"/>
    <w:link w:val="112"/>
    <w:unhideWhenUsed/>
    <w:qFormat/>
    <w:locked/>
    <w:uiPriority w:val="0"/>
    <w:pPr>
      <w:keepNext/>
      <w:numPr>
        <w:ilvl w:val="6"/>
        <w:numId w:val="1"/>
      </w:numPr>
      <w:spacing w:after="240"/>
      <w:outlineLvl w:val="6"/>
    </w:pPr>
    <w:rPr>
      <w:rFonts w:ascii="Times New Roman" w:hAnsi="Times New Roman" w:eastAsia="Times New Roman"/>
      <w:b/>
      <w:sz w:val="24"/>
      <w:szCs w:val="24"/>
      <w:lang w:val="en-GB" w:bidi="ar-DZ"/>
    </w:rPr>
  </w:style>
  <w:style w:type="paragraph" w:styleId="9">
    <w:name w:val="heading 8"/>
    <w:basedOn w:val="1"/>
    <w:next w:val="1"/>
    <w:link w:val="113"/>
    <w:unhideWhenUsed/>
    <w:qFormat/>
    <w:locked/>
    <w:uiPriority w:val="0"/>
    <w:pPr>
      <w:keepNext/>
      <w:numPr>
        <w:ilvl w:val="7"/>
        <w:numId w:val="1"/>
      </w:numPr>
      <w:spacing w:after="240"/>
      <w:outlineLvl w:val="7"/>
    </w:pPr>
    <w:rPr>
      <w:rFonts w:ascii="Times New Roman" w:hAnsi="Times New Roman" w:eastAsia="Times New Roman"/>
      <w:b/>
      <w:i/>
      <w:iCs/>
      <w:sz w:val="24"/>
      <w:szCs w:val="24"/>
      <w:lang w:val="en-GB" w:bidi="ar-DZ"/>
    </w:rPr>
  </w:style>
  <w:style w:type="paragraph" w:styleId="10">
    <w:name w:val="heading 9"/>
    <w:basedOn w:val="1"/>
    <w:next w:val="1"/>
    <w:link w:val="114"/>
    <w:unhideWhenUsed/>
    <w:qFormat/>
    <w:locked/>
    <w:uiPriority w:val="0"/>
    <w:pPr>
      <w:keepNext/>
      <w:numPr>
        <w:ilvl w:val="8"/>
        <w:numId w:val="1"/>
      </w:numPr>
      <w:spacing w:after="240"/>
      <w:outlineLvl w:val="8"/>
    </w:pPr>
    <w:rPr>
      <w:rFonts w:ascii="Times New Roman" w:hAnsi="Times New Roman" w:eastAsia="Times New Roman" w:cs="Arial"/>
      <w:i/>
      <w:sz w:val="24"/>
      <w:lang w:val="en-GB" w:bidi="ar-DZ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89"/>
    <w:semiHidden/>
    <w:uiPriority w:val="0"/>
    <w:rPr>
      <w:rFonts w:ascii="Tahoma" w:hAnsi="Tahoma" w:cs="Tahoma"/>
      <w:sz w:val="16"/>
      <w:szCs w:val="16"/>
    </w:rPr>
  </w:style>
  <w:style w:type="paragraph" w:styleId="14">
    <w:name w:val="Block Text"/>
    <w:basedOn w:val="1"/>
    <w:uiPriority w:val="0"/>
    <w:pPr>
      <w:pBdr>
        <w:top w:val="single" w:color="4F81BD" w:themeColor="accent1" w:sz="2" w:space="10"/>
        <w:left w:val="single" w:color="4F81BD" w:themeColor="accent1" w:sz="2" w:space="10"/>
        <w:bottom w:val="single" w:color="4F81BD" w:themeColor="accent1" w:sz="2" w:space="10"/>
        <w:right w:val="single" w:color="4F81BD" w:themeColor="accent1" w:sz="2" w:space="10"/>
      </w:pBdr>
      <w:ind w:left="1152" w:right="1152"/>
    </w:pPr>
    <w:rPr>
      <w:rFonts w:asciiTheme="minorHAnsi" w:hAnsiTheme="minorHAnsi" w:eastAsiaTheme="minorEastAsia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15">
    <w:name w:val="Body Text"/>
    <w:basedOn w:val="1"/>
    <w:link w:val="437"/>
    <w:uiPriority w:val="0"/>
    <w:pPr>
      <w:spacing w:after="120"/>
    </w:pPr>
  </w:style>
  <w:style w:type="paragraph" w:styleId="16">
    <w:name w:val="Body Text 2"/>
    <w:basedOn w:val="1"/>
    <w:link w:val="438"/>
    <w:uiPriority w:val="0"/>
    <w:pPr>
      <w:spacing w:after="120" w:line="480" w:lineRule="auto"/>
    </w:pPr>
  </w:style>
  <w:style w:type="paragraph" w:styleId="17">
    <w:name w:val="Body Text 3"/>
    <w:basedOn w:val="1"/>
    <w:link w:val="439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link w:val="440"/>
    <w:uiPriority w:val="0"/>
    <w:pPr>
      <w:spacing w:after="0"/>
      <w:ind w:firstLine="360"/>
    </w:pPr>
  </w:style>
  <w:style w:type="paragraph" w:styleId="19">
    <w:name w:val="Body Text Indent"/>
    <w:basedOn w:val="1"/>
    <w:link w:val="441"/>
    <w:uiPriority w:val="0"/>
    <w:pPr>
      <w:spacing w:after="120"/>
      <w:ind w:left="360"/>
    </w:pPr>
  </w:style>
  <w:style w:type="paragraph" w:styleId="20">
    <w:name w:val="Body Text First Indent 2"/>
    <w:basedOn w:val="19"/>
    <w:link w:val="442"/>
    <w:uiPriority w:val="0"/>
    <w:pPr>
      <w:spacing w:after="0"/>
      <w:ind w:firstLine="360"/>
    </w:pPr>
  </w:style>
  <w:style w:type="paragraph" w:styleId="21">
    <w:name w:val="Body Text Indent 2"/>
    <w:basedOn w:val="1"/>
    <w:link w:val="443"/>
    <w:uiPriority w:val="0"/>
    <w:pPr>
      <w:spacing w:after="120" w:line="480" w:lineRule="auto"/>
      <w:ind w:left="360"/>
    </w:pPr>
  </w:style>
  <w:style w:type="paragraph" w:styleId="22">
    <w:name w:val="Body Text Indent 3"/>
    <w:basedOn w:val="1"/>
    <w:link w:val="444"/>
    <w:uiPriority w:val="0"/>
    <w:pPr>
      <w:spacing w:after="120"/>
      <w:ind w:left="360"/>
    </w:pPr>
    <w:rPr>
      <w:sz w:val="16"/>
      <w:szCs w:val="16"/>
    </w:rPr>
  </w:style>
  <w:style w:type="paragraph" w:styleId="23">
    <w:name w:val="caption"/>
    <w:basedOn w:val="1"/>
    <w:next w:val="1"/>
    <w:autoRedefine/>
    <w:unhideWhenUsed/>
    <w:qFormat/>
    <w:locked/>
    <w:uiPriority w:val="35"/>
    <w:rPr>
      <w:b/>
      <w:bCs/>
      <w:color w:val="4F81BD" w:themeColor="accent1"/>
      <w:szCs w:val="18"/>
      <w14:textFill>
        <w14:solidFill>
          <w14:schemeClr w14:val="accent1"/>
        </w14:solidFill>
      </w14:textFill>
    </w:rPr>
  </w:style>
  <w:style w:type="paragraph" w:styleId="24">
    <w:name w:val="Closing"/>
    <w:basedOn w:val="1"/>
    <w:link w:val="445"/>
    <w:uiPriority w:val="0"/>
    <w:pPr>
      <w:ind w:left="4320"/>
    </w:pPr>
  </w:style>
  <w:style w:type="character" w:styleId="25">
    <w:name w:val="annotation reference"/>
    <w:basedOn w:val="11"/>
    <w:uiPriority w:val="0"/>
    <w:rPr>
      <w:sz w:val="16"/>
      <w:szCs w:val="16"/>
    </w:rPr>
  </w:style>
  <w:style w:type="paragraph" w:styleId="26">
    <w:name w:val="annotation text"/>
    <w:basedOn w:val="1"/>
    <w:link w:val="99"/>
    <w:uiPriority w:val="0"/>
    <w:rPr>
      <w:sz w:val="20"/>
    </w:rPr>
  </w:style>
  <w:style w:type="paragraph" w:styleId="27">
    <w:name w:val="annotation subject"/>
    <w:basedOn w:val="26"/>
    <w:next w:val="26"/>
    <w:link w:val="100"/>
    <w:uiPriority w:val="0"/>
    <w:rPr>
      <w:b/>
      <w:bCs/>
    </w:rPr>
  </w:style>
  <w:style w:type="paragraph" w:styleId="28">
    <w:name w:val="Date"/>
    <w:basedOn w:val="1"/>
    <w:next w:val="1"/>
    <w:link w:val="446"/>
    <w:uiPriority w:val="0"/>
  </w:style>
  <w:style w:type="paragraph" w:styleId="29">
    <w:name w:val="Document Map"/>
    <w:basedOn w:val="1"/>
    <w:link w:val="447"/>
    <w:uiPriority w:val="0"/>
    <w:rPr>
      <w:rFonts w:ascii="Tahoma" w:hAnsi="Tahoma" w:cs="Tahoma"/>
      <w:sz w:val="16"/>
      <w:szCs w:val="16"/>
    </w:rPr>
  </w:style>
  <w:style w:type="paragraph" w:styleId="30">
    <w:name w:val="E-mail Signature"/>
    <w:basedOn w:val="1"/>
    <w:link w:val="448"/>
    <w:uiPriority w:val="0"/>
  </w:style>
  <w:style w:type="character" w:styleId="31">
    <w:name w:val="Emphasis"/>
    <w:qFormat/>
    <w:locked/>
    <w:uiPriority w:val="20"/>
    <w:rPr>
      <w:i/>
      <w:iCs/>
    </w:rPr>
  </w:style>
  <w:style w:type="character" w:styleId="32">
    <w:name w:val="endnote reference"/>
    <w:basedOn w:val="11"/>
    <w:unhideWhenUsed/>
    <w:uiPriority w:val="99"/>
    <w:rPr>
      <w:vertAlign w:val="superscript"/>
    </w:rPr>
  </w:style>
  <w:style w:type="paragraph" w:styleId="33">
    <w:name w:val="endnote text"/>
    <w:basedOn w:val="1"/>
    <w:link w:val="92"/>
    <w:unhideWhenUsed/>
    <w:uiPriority w:val="99"/>
    <w:rPr>
      <w:sz w:val="20"/>
      <w:szCs w:val="20"/>
    </w:r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5">
    <w:name w:val="envelope return"/>
    <w:basedOn w:val="1"/>
    <w:uiPriority w:val="0"/>
    <w:rPr>
      <w:rFonts w:asciiTheme="majorHAnsi" w:hAnsiTheme="majorHAnsi" w:eastAsiaTheme="majorEastAsia" w:cstheme="majorBidi"/>
      <w:sz w:val="20"/>
      <w:szCs w:val="20"/>
    </w:rPr>
  </w:style>
  <w:style w:type="character" w:styleId="36">
    <w:name w:val="FollowedHyperlink"/>
    <w:basedOn w:val="11"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37">
    <w:name w:val="footer"/>
    <w:basedOn w:val="1"/>
    <w:link w:val="91"/>
    <w:uiPriority w:val="0"/>
    <w:pPr>
      <w:tabs>
        <w:tab w:val="center" w:pos="4320"/>
        <w:tab w:val="right" w:pos="8640"/>
      </w:tabs>
    </w:pPr>
  </w:style>
  <w:style w:type="character" w:styleId="38">
    <w:name w:val="footnote reference"/>
    <w:basedOn w:val="11"/>
    <w:unhideWhenUsed/>
    <w:uiPriority w:val="99"/>
    <w:rPr>
      <w:vertAlign w:val="superscript"/>
    </w:rPr>
  </w:style>
  <w:style w:type="paragraph" w:styleId="39">
    <w:name w:val="footnote text"/>
    <w:basedOn w:val="1"/>
    <w:link w:val="283"/>
    <w:uiPriority w:val="0"/>
    <w:pPr>
      <w:spacing w:line="240" w:lineRule="auto"/>
    </w:pPr>
    <w:rPr>
      <w:sz w:val="14"/>
    </w:rPr>
  </w:style>
  <w:style w:type="paragraph" w:styleId="40">
    <w:name w:val="header"/>
    <w:basedOn w:val="1"/>
    <w:link w:val="90"/>
    <w:semiHidden/>
    <w:uiPriority w:val="0"/>
    <w:pPr>
      <w:tabs>
        <w:tab w:val="center" w:pos="4320"/>
        <w:tab w:val="right" w:pos="8640"/>
      </w:tabs>
    </w:pPr>
  </w:style>
  <w:style w:type="paragraph" w:styleId="41">
    <w:name w:val="HTML Address"/>
    <w:basedOn w:val="1"/>
    <w:link w:val="449"/>
    <w:uiPriority w:val="0"/>
    <w:rPr>
      <w:i/>
      <w:iCs/>
    </w:rPr>
  </w:style>
  <w:style w:type="character" w:styleId="42">
    <w:name w:val="HTML Code"/>
    <w:basedOn w:val="11"/>
    <w:semiHidden/>
    <w:unhideWhenUsed/>
    <w:uiPriority w:val="0"/>
    <w:rPr>
      <w:rFonts w:ascii="Courier New" w:hAnsi="Courier New" w:cs="Courier New"/>
      <w:sz w:val="20"/>
      <w:szCs w:val="20"/>
    </w:rPr>
  </w:style>
  <w:style w:type="paragraph" w:styleId="43">
    <w:name w:val="HTML Preformatted"/>
    <w:basedOn w:val="1"/>
    <w:link w:val="450"/>
    <w:uiPriority w:val="0"/>
    <w:rPr>
      <w:rFonts w:ascii="Consolas" w:hAnsi="Consolas" w:cs="Consolas"/>
      <w:sz w:val="20"/>
      <w:szCs w:val="20"/>
    </w:rPr>
  </w:style>
  <w:style w:type="character" w:styleId="44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45">
    <w:name w:val="index 1"/>
    <w:basedOn w:val="1"/>
    <w:next w:val="1"/>
    <w:autoRedefine/>
    <w:uiPriority w:val="0"/>
    <w:pPr>
      <w:ind w:left="180" w:hanging="180"/>
    </w:pPr>
  </w:style>
  <w:style w:type="paragraph" w:styleId="46">
    <w:name w:val="index 2"/>
    <w:basedOn w:val="1"/>
    <w:next w:val="1"/>
    <w:autoRedefine/>
    <w:uiPriority w:val="0"/>
    <w:pPr>
      <w:ind w:left="360" w:hanging="180"/>
    </w:pPr>
  </w:style>
  <w:style w:type="paragraph" w:styleId="47">
    <w:name w:val="index 3"/>
    <w:basedOn w:val="1"/>
    <w:next w:val="1"/>
    <w:autoRedefine/>
    <w:uiPriority w:val="0"/>
    <w:pPr>
      <w:ind w:left="540" w:hanging="180"/>
    </w:pPr>
  </w:style>
  <w:style w:type="paragraph" w:styleId="48">
    <w:name w:val="index 4"/>
    <w:basedOn w:val="1"/>
    <w:next w:val="1"/>
    <w:autoRedefine/>
    <w:uiPriority w:val="0"/>
    <w:pPr>
      <w:ind w:left="720" w:hanging="180"/>
    </w:pPr>
  </w:style>
  <w:style w:type="paragraph" w:styleId="49">
    <w:name w:val="index 5"/>
    <w:basedOn w:val="1"/>
    <w:next w:val="1"/>
    <w:autoRedefine/>
    <w:uiPriority w:val="0"/>
    <w:pPr>
      <w:ind w:left="900" w:hanging="180"/>
    </w:pPr>
  </w:style>
  <w:style w:type="paragraph" w:styleId="50">
    <w:name w:val="index 6"/>
    <w:basedOn w:val="1"/>
    <w:next w:val="1"/>
    <w:autoRedefine/>
    <w:uiPriority w:val="0"/>
    <w:pPr>
      <w:ind w:left="1080" w:hanging="180"/>
    </w:pPr>
  </w:style>
  <w:style w:type="paragraph" w:styleId="51">
    <w:name w:val="index 7"/>
    <w:basedOn w:val="1"/>
    <w:next w:val="1"/>
    <w:autoRedefine/>
    <w:uiPriority w:val="0"/>
    <w:pPr>
      <w:ind w:left="1260" w:hanging="180"/>
    </w:pPr>
  </w:style>
  <w:style w:type="paragraph" w:styleId="52">
    <w:name w:val="index 8"/>
    <w:basedOn w:val="1"/>
    <w:next w:val="1"/>
    <w:autoRedefine/>
    <w:uiPriority w:val="0"/>
    <w:pPr>
      <w:ind w:left="1440" w:hanging="180"/>
    </w:pPr>
  </w:style>
  <w:style w:type="paragraph" w:styleId="53">
    <w:name w:val="index 9"/>
    <w:basedOn w:val="1"/>
    <w:next w:val="1"/>
    <w:autoRedefine/>
    <w:uiPriority w:val="0"/>
    <w:pPr>
      <w:ind w:left="1620" w:hanging="180"/>
    </w:pPr>
  </w:style>
  <w:style w:type="paragraph" w:styleId="54">
    <w:name w:val="index heading"/>
    <w:basedOn w:val="1"/>
    <w:next w:val="45"/>
    <w:uiPriority w:val="0"/>
    <w:rPr>
      <w:rFonts w:asciiTheme="majorHAnsi" w:hAnsiTheme="majorHAnsi" w:eastAsiaTheme="majorEastAsia" w:cstheme="majorBidi"/>
      <w:b/>
      <w:bCs/>
    </w:rPr>
  </w:style>
  <w:style w:type="character" w:styleId="55">
    <w:name w:val="line number"/>
    <w:basedOn w:val="11"/>
    <w:unhideWhenUsed/>
    <w:uiPriority w:val="99"/>
    <w:rPr>
      <w:sz w:val="16"/>
    </w:rPr>
  </w:style>
  <w:style w:type="paragraph" w:styleId="56">
    <w:name w:val="List"/>
    <w:basedOn w:val="1"/>
    <w:uiPriority w:val="0"/>
    <w:pPr>
      <w:ind w:left="360" w:hanging="360"/>
      <w:contextualSpacing/>
    </w:pPr>
  </w:style>
  <w:style w:type="paragraph" w:styleId="57">
    <w:name w:val="List 2"/>
    <w:basedOn w:val="1"/>
    <w:uiPriority w:val="0"/>
    <w:pPr>
      <w:ind w:left="720" w:hanging="360"/>
      <w:contextualSpacing/>
    </w:pPr>
  </w:style>
  <w:style w:type="paragraph" w:styleId="58">
    <w:name w:val="List 3"/>
    <w:basedOn w:val="1"/>
    <w:uiPriority w:val="0"/>
    <w:pPr>
      <w:ind w:left="1080" w:hanging="360"/>
      <w:contextualSpacing/>
    </w:pPr>
  </w:style>
  <w:style w:type="paragraph" w:styleId="59">
    <w:name w:val="List 4"/>
    <w:basedOn w:val="1"/>
    <w:uiPriority w:val="0"/>
    <w:pPr>
      <w:ind w:left="1440" w:hanging="360"/>
      <w:contextualSpacing/>
    </w:pPr>
  </w:style>
  <w:style w:type="paragraph" w:styleId="60">
    <w:name w:val="List 5"/>
    <w:basedOn w:val="1"/>
    <w:uiPriority w:val="0"/>
    <w:pPr>
      <w:ind w:left="1800" w:hanging="360"/>
      <w:contextualSpacing/>
    </w:pPr>
  </w:style>
  <w:style w:type="paragraph" w:styleId="61">
    <w:name w:val="List Bullet"/>
    <w:basedOn w:val="1"/>
    <w:uiPriority w:val="0"/>
    <w:pPr>
      <w:numPr>
        <w:ilvl w:val="0"/>
        <w:numId w:val="2"/>
      </w:numPr>
      <w:contextualSpacing/>
    </w:pPr>
  </w:style>
  <w:style w:type="paragraph" w:styleId="62">
    <w:name w:val="List Bullet 2"/>
    <w:basedOn w:val="1"/>
    <w:uiPriority w:val="0"/>
    <w:pPr>
      <w:numPr>
        <w:ilvl w:val="0"/>
        <w:numId w:val="3"/>
      </w:numPr>
      <w:contextualSpacing/>
    </w:pPr>
  </w:style>
  <w:style w:type="paragraph" w:styleId="63">
    <w:name w:val="List Bullet 3"/>
    <w:basedOn w:val="1"/>
    <w:uiPriority w:val="0"/>
    <w:pPr>
      <w:numPr>
        <w:ilvl w:val="0"/>
        <w:numId w:val="4"/>
      </w:numPr>
      <w:contextualSpacing/>
    </w:pPr>
  </w:style>
  <w:style w:type="paragraph" w:styleId="64">
    <w:name w:val="List Bullet 4"/>
    <w:basedOn w:val="1"/>
    <w:uiPriority w:val="0"/>
    <w:pPr>
      <w:numPr>
        <w:ilvl w:val="0"/>
        <w:numId w:val="5"/>
      </w:numPr>
      <w:contextualSpacing/>
    </w:pPr>
  </w:style>
  <w:style w:type="paragraph" w:styleId="65">
    <w:name w:val="List Bullet 5"/>
    <w:basedOn w:val="1"/>
    <w:uiPriority w:val="0"/>
    <w:pPr>
      <w:numPr>
        <w:ilvl w:val="0"/>
        <w:numId w:val="6"/>
      </w:numPr>
      <w:contextualSpacing/>
    </w:pPr>
  </w:style>
  <w:style w:type="paragraph" w:styleId="66">
    <w:name w:val="List Continue"/>
    <w:basedOn w:val="1"/>
    <w:uiPriority w:val="0"/>
    <w:pPr>
      <w:spacing w:after="120"/>
      <w:ind w:left="360"/>
      <w:contextualSpacing/>
    </w:pPr>
  </w:style>
  <w:style w:type="paragraph" w:styleId="67">
    <w:name w:val="List Continue 2"/>
    <w:basedOn w:val="1"/>
    <w:uiPriority w:val="0"/>
    <w:pPr>
      <w:spacing w:after="120"/>
      <w:ind w:left="720"/>
      <w:contextualSpacing/>
    </w:pPr>
  </w:style>
  <w:style w:type="paragraph" w:styleId="68">
    <w:name w:val="List Continue 3"/>
    <w:basedOn w:val="1"/>
    <w:uiPriority w:val="0"/>
    <w:pPr>
      <w:spacing w:after="120"/>
      <w:ind w:left="1080"/>
      <w:contextualSpacing/>
    </w:pPr>
  </w:style>
  <w:style w:type="paragraph" w:styleId="69">
    <w:name w:val="List Continue 4"/>
    <w:basedOn w:val="1"/>
    <w:uiPriority w:val="0"/>
    <w:pPr>
      <w:spacing w:after="120"/>
      <w:ind w:left="1440"/>
      <w:contextualSpacing/>
    </w:pPr>
  </w:style>
  <w:style w:type="paragraph" w:styleId="70">
    <w:name w:val="List Continue 5"/>
    <w:basedOn w:val="1"/>
    <w:uiPriority w:val="0"/>
    <w:pPr>
      <w:spacing w:after="120"/>
      <w:ind w:left="1800"/>
      <w:contextualSpacing/>
    </w:pPr>
  </w:style>
  <w:style w:type="paragraph" w:styleId="71">
    <w:name w:val="List Number"/>
    <w:basedOn w:val="1"/>
    <w:uiPriority w:val="0"/>
    <w:pPr>
      <w:numPr>
        <w:ilvl w:val="0"/>
        <w:numId w:val="7"/>
      </w:numPr>
      <w:contextualSpacing/>
    </w:pPr>
  </w:style>
  <w:style w:type="paragraph" w:styleId="72">
    <w:name w:val="List Number 2"/>
    <w:basedOn w:val="1"/>
    <w:uiPriority w:val="0"/>
    <w:pPr>
      <w:numPr>
        <w:ilvl w:val="0"/>
        <w:numId w:val="8"/>
      </w:numPr>
      <w:contextualSpacing/>
    </w:pPr>
  </w:style>
  <w:style w:type="paragraph" w:styleId="73">
    <w:name w:val="List Number 3"/>
    <w:basedOn w:val="1"/>
    <w:uiPriority w:val="0"/>
    <w:pPr>
      <w:numPr>
        <w:ilvl w:val="0"/>
        <w:numId w:val="9"/>
      </w:numPr>
      <w:contextualSpacing/>
    </w:pPr>
  </w:style>
  <w:style w:type="paragraph" w:styleId="74">
    <w:name w:val="List Number 4"/>
    <w:basedOn w:val="1"/>
    <w:uiPriority w:val="0"/>
    <w:pPr>
      <w:numPr>
        <w:ilvl w:val="0"/>
        <w:numId w:val="10"/>
      </w:numPr>
      <w:contextualSpacing/>
    </w:pPr>
  </w:style>
  <w:style w:type="paragraph" w:styleId="75">
    <w:name w:val="List Number 5"/>
    <w:basedOn w:val="1"/>
    <w:uiPriority w:val="0"/>
    <w:pPr>
      <w:numPr>
        <w:ilvl w:val="0"/>
        <w:numId w:val="11"/>
      </w:numPr>
      <w:contextualSpacing/>
    </w:pPr>
  </w:style>
  <w:style w:type="paragraph" w:styleId="76">
    <w:name w:val="macro"/>
    <w:link w:val="453"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  <w:jc w:val="both"/>
    </w:pPr>
    <w:rPr>
      <w:rFonts w:ascii="Consolas" w:hAnsi="Consolas" w:cs="Consolas" w:eastAsiaTheme="minorHAnsi"/>
      <w:lang w:val="en-US" w:eastAsia="en-US" w:bidi="ar-SA"/>
    </w:rPr>
  </w:style>
  <w:style w:type="paragraph" w:styleId="77">
    <w:name w:val="Message Header"/>
    <w:basedOn w:val="1"/>
    <w:link w:val="454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78">
    <w:name w:val="Normal (Web)"/>
    <w:basedOn w:val="1"/>
    <w:unhideWhenUsed/>
    <w:uiPriority w:val="99"/>
    <w:pPr>
      <w:spacing w:before="100" w:beforeAutospacing="1" w:after="100" w:afterAutospacing="1"/>
    </w:pPr>
    <w:rPr>
      <w:rFonts w:eastAsia="Times New Roman"/>
    </w:rPr>
  </w:style>
  <w:style w:type="paragraph" w:styleId="79">
    <w:name w:val="Normal Indent"/>
    <w:basedOn w:val="1"/>
    <w:uiPriority w:val="0"/>
    <w:pPr>
      <w:ind w:left="720"/>
    </w:pPr>
  </w:style>
  <w:style w:type="paragraph" w:styleId="80">
    <w:name w:val="Note Heading"/>
    <w:basedOn w:val="1"/>
    <w:next w:val="1"/>
    <w:link w:val="455"/>
    <w:uiPriority w:val="0"/>
  </w:style>
  <w:style w:type="character" w:styleId="81">
    <w:name w:val="page number"/>
    <w:basedOn w:val="11"/>
    <w:unhideWhenUsed/>
    <w:uiPriority w:val="99"/>
    <w:rPr>
      <w:rFonts w:ascii="Linux Libertine" w:hAnsi="Linux Libertine"/>
      <w:sz w:val="14"/>
    </w:rPr>
  </w:style>
  <w:style w:type="paragraph" w:styleId="82">
    <w:name w:val="Plain Text"/>
    <w:basedOn w:val="1"/>
    <w:link w:val="456"/>
    <w:uiPriority w:val="0"/>
    <w:rPr>
      <w:rFonts w:ascii="Consolas" w:hAnsi="Consolas" w:cs="Consolas"/>
      <w:sz w:val="21"/>
      <w:szCs w:val="21"/>
    </w:rPr>
  </w:style>
  <w:style w:type="paragraph" w:styleId="83">
    <w:name w:val="Salutation"/>
    <w:basedOn w:val="1"/>
    <w:next w:val="1"/>
    <w:link w:val="405"/>
    <w:unhideWhenUsed/>
    <w:uiPriority w:val="99"/>
  </w:style>
  <w:style w:type="paragraph" w:styleId="84">
    <w:name w:val="Signature"/>
    <w:basedOn w:val="1"/>
    <w:link w:val="457"/>
    <w:uiPriority w:val="0"/>
    <w:pPr>
      <w:ind w:left="4320"/>
    </w:pPr>
  </w:style>
  <w:style w:type="character" w:styleId="85">
    <w:name w:val="Strong"/>
    <w:basedOn w:val="11"/>
    <w:qFormat/>
    <w:locked/>
    <w:uiPriority w:val="22"/>
    <w:rPr>
      <w:b/>
      <w:bCs/>
    </w:rPr>
  </w:style>
  <w:style w:type="paragraph" w:styleId="86">
    <w:name w:val="Subtitle"/>
    <w:basedOn w:val="1"/>
    <w:next w:val="1"/>
    <w:link w:val="269"/>
    <w:qFormat/>
    <w:locked/>
    <w:uiPriority w:val="11"/>
    <w:pPr>
      <w:spacing w:before="120" w:after="60"/>
      <w:jc w:val="center"/>
    </w:pPr>
    <w:rPr>
      <w:rFonts w:ascii="Linux Biolinum" w:hAnsi="Linux Biolinum" w:eastAsiaTheme="majorEastAsia" w:cstheme="majorBidi"/>
      <w:iCs/>
      <w:sz w:val="24"/>
      <w:szCs w:val="24"/>
    </w:rPr>
  </w:style>
  <w:style w:type="table" w:styleId="87">
    <w:name w:val="Table Grid"/>
    <w:basedOn w:val="12"/>
    <w:locked/>
    <w:uiPriority w:val="0"/>
    <w:rPr>
      <w:rFonts w:ascii="Times New Roman" w:hAnsi="Times New Roman" w:eastAsia="Times New Roman" w:cs="Times New Roman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8">
    <w:name w:val="Title"/>
    <w:basedOn w:val="1"/>
    <w:next w:val="1"/>
    <w:link w:val="458"/>
    <w:qFormat/>
    <w:locked/>
    <w:uiPriority w:val="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89">
    <w:name w:val="Balloon Text Char"/>
    <w:basedOn w:val="11"/>
    <w:link w:val="13"/>
    <w:semiHidden/>
    <w:locked/>
    <w:uiPriority w:val="0"/>
    <w:rPr>
      <w:rFonts w:ascii="Tahoma" w:hAnsi="Tahoma" w:cs="Tahoma" w:eastAsiaTheme="minorHAnsi"/>
      <w:sz w:val="16"/>
      <w:szCs w:val="16"/>
      <w:lang w:val="en-US" w:eastAsia="en-US"/>
    </w:rPr>
  </w:style>
  <w:style w:type="character" w:customStyle="1" w:styleId="90">
    <w:name w:val="Header Char"/>
    <w:basedOn w:val="11"/>
    <w:link w:val="40"/>
    <w:semiHidden/>
    <w:locked/>
    <w:uiPriority w:val="0"/>
    <w:rPr>
      <w:rFonts w:ascii="Linux Libertine" w:hAnsi="Linux Libertine" w:eastAsiaTheme="minorHAnsi" w:cstheme="minorBidi"/>
      <w:sz w:val="18"/>
      <w:szCs w:val="22"/>
      <w:lang w:val="en-US" w:eastAsia="en-US"/>
    </w:rPr>
  </w:style>
  <w:style w:type="character" w:customStyle="1" w:styleId="91">
    <w:name w:val="Footer Char"/>
    <w:basedOn w:val="11"/>
    <w:link w:val="37"/>
    <w:locked/>
    <w:uiPriority w:val="0"/>
    <w:rPr>
      <w:rFonts w:ascii="Linux Libertine" w:hAnsi="Linux Libertine" w:eastAsiaTheme="minorHAnsi" w:cstheme="minorBidi"/>
      <w:sz w:val="18"/>
      <w:szCs w:val="22"/>
      <w:lang w:val="en-US" w:eastAsia="en-US"/>
    </w:rPr>
  </w:style>
  <w:style w:type="character" w:customStyle="1" w:styleId="92">
    <w:name w:val="Endnote Text Char"/>
    <w:basedOn w:val="11"/>
    <w:link w:val="33"/>
    <w:locked/>
    <w:uiPriority w:val="99"/>
    <w:rPr>
      <w:rFonts w:ascii="Linux Libertine" w:hAnsi="Linux Libertine" w:eastAsiaTheme="minorHAnsi" w:cstheme="minorBidi"/>
      <w:lang w:val="en-US" w:eastAsia="en-US"/>
    </w:rPr>
  </w:style>
  <w:style w:type="character" w:customStyle="1" w:styleId="93">
    <w:name w:val="data_bold"/>
    <w:uiPriority w:val="0"/>
  </w:style>
  <w:style w:type="character" w:customStyle="1" w:styleId="94">
    <w:name w:val="hps"/>
    <w:uiPriority w:val="0"/>
  </w:style>
  <w:style w:type="character" w:customStyle="1" w:styleId="95">
    <w:name w:val="volume"/>
    <w:uiPriority w:val="0"/>
  </w:style>
  <w:style w:type="character" w:customStyle="1" w:styleId="96">
    <w:name w:val="page"/>
    <w:uiPriority w:val="0"/>
  </w:style>
  <w:style w:type="character" w:customStyle="1" w:styleId="97">
    <w:name w:val="short_text"/>
    <w:uiPriority w:val="0"/>
  </w:style>
  <w:style w:type="paragraph" w:customStyle="1" w:styleId="98">
    <w:name w:val="Sfondo a colori - Colore 11"/>
    <w:hidden/>
    <w:semiHidden/>
    <w:uiPriority w:val="99"/>
    <w:rPr>
      <w:rFonts w:ascii="Times New Roman" w:hAnsi="Times New Roman" w:eastAsia="PMingLiU" w:cs="Times New Roman"/>
      <w:sz w:val="24"/>
      <w:szCs w:val="24"/>
      <w:lang w:val="it-IT" w:eastAsia="it-IT" w:bidi="ar-SA"/>
    </w:rPr>
  </w:style>
  <w:style w:type="character" w:customStyle="1" w:styleId="99">
    <w:name w:val="Comment Text Char"/>
    <w:basedOn w:val="11"/>
    <w:link w:val="26"/>
    <w:uiPriority w:val="0"/>
    <w:rPr>
      <w:rFonts w:ascii="Linux Libertine" w:hAnsi="Linux Libertine" w:eastAsiaTheme="minorHAnsi" w:cstheme="minorBidi"/>
      <w:szCs w:val="22"/>
      <w:lang w:val="en-US" w:eastAsia="en-US"/>
    </w:rPr>
  </w:style>
  <w:style w:type="character" w:customStyle="1" w:styleId="100">
    <w:name w:val="Comment Subject Char"/>
    <w:basedOn w:val="99"/>
    <w:link w:val="27"/>
    <w:uiPriority w:val="0"/>
    <w:rPr>
      <w:rFonts w:ascii="Linux Libertine" w:hAnsi="Linux Libertine" w:eastAsiaTheme="minorHAnsi" w:cstheme="minorBidi"/>
      <w:b/>
      <w:bCs/>
      <w:szCs w:val="22"/>
      <w:lang w:val="en-US" w:eastAsia="en-US"/>
    </w:rPr>
  </w:style>
  <w:style w:type="character" w:customStyle="1" w:styleId="101">
    <w:name w:val="meta-value"/>
    <w:uiPriority w:val="0"/>
  </w:style>
  <w:style w:type="character" w:customStyle="1" w:styleId="102">
    <w:name w:val="source"/>
    <w:uiPriority w:val="0"/>
  </w:style>
  <w:style w:type="character" w:customStyle="1" w:styleId="103">
    <w:name w:val="sourcepublicationdate"/>
    <w:uiPriority w:val="0"/>
  </w:style>
  <w:style w:type="character" w:customStyle="1" w:styleId="104">
    <w:name w:val="hithilite"/>
    <w:basedOn w:val="11"/>
    <w:uiPriority w:val="0"/>
  </w:style>
  <w:style w:type="paragraph" w:styleId="105">
    <w:name w:val="List Paragraph"/>
    <w:autoRedefine/>
    <w:qFormat/>
    <w:uiPriority w:val="34"/>
    <w:pPr>
      <w:numPr>
        <w:ilvl w:val="0"/>
        <w:numId w:val="12"/>
      </w:numPr>
      <w:spacing w:before="120" w:line="264" w:lineRule="auto"/>
      <w:contextualSpacing/>
      <w:jc w:val="both"/>
    </w:pPr>
    <w:rPr>
      <w:rFonts w:ascii="Linux Libertine" w:hAnsi="Linux Libertine" w:cs="Linux Libertine" w:eastAsiaTheme="minorHAnsi"/>
      <w:sz w:val="18"/>
      <w:szCs w:val="22"/>
      <w:lang w:val="en-US" w:eastAsia="en-US" w:bidi="ar-SA"/>
    </w:rPr>
  </w:style>
  <w:style w:type="character" w:customStyle="1" w:styleId="106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  <w:lang w:val="en-US" w:eastAsia="en-US"/>
    </w:rPr>
  </w:style>
  <w:style w:type="character" w:customStyle="1" w:styleId="107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0070C0"/>
      <w:sz w:val="26"/>
      <w:szCs w:val="26"/>
      <w:lang w:val="en-US" w:eastAsia="en-US"/>
    </w:rPr>
  </w:style>
  <w:style w:type="character" w:customStyle="1" w:styleId="108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953735" w:themeColor="accent2" w:themeShade="BF"/>
      <w:sz w:val="18"/>
      <w:szCs w:val="22"/>
      <w:lang w:val="en-US" w:eastAsia="en-US"/>
    </w:rPr>
  </w:style>
  <w:style w:type="character" w:customStyle="1" w:styleId="109">
    <w:name w:val="Heading 4 Char"/>
    <w:basedOn w:val="11"/>
    <w:link w:val="5"/>
    <w:uiPriority w:val="9"/>
    <w:rPr>
      <w:rFonts w:asciiTheme="majorHAnsi" w:hAnsiTheme="majorHAnsi" w:eastAsiaTheme="majorEastAsia" w:cstheme="majorBidi"/>
      <w:bCs/>
      <w:i/>
      <w:iCs/>
      <w:color w:val="953735" w:themeColor="accent2" w:themeShade="BF"/>
      <w:sz w:val="18"/>
      <w:szCs w:val="22"/>
      <w:lang w:val="en-US" w:eastAsia="en-US"/>
    </w:rPr>
  </w:style>
  <w:style w:type="character" w:customStyle="1" w:styleId="110">
    <w:name w:val="Heading 5 Char"/>
    <w:basedOn w:val="11"/>
    <w:link w:val="6"/>
    <w:uiPriority w:val="9"/>
    <w:rPr>
      <w:rFonts w:asciiTheme="majorHAnsi" w:hAnsiTheme="majorHAnsi" w:eastAsiaTheme="majorEastAsia" w:cstheme="majorBidi"/>
      <w:b/>
      <w:color w:val="4F6228" w:themeColor="accent3" w:themeShade="80"/>
      <w:szCs w:val="22"/>
      <w:lang w:val="en-US" w:eastAsia="en-US"/>
    </w:rPr>
  </w:style>
  <w:style w:type="character" w:customStyle="1" w:styleId="111">
    <w:name w:val="Heading 6 Char"/>
    <w:basedOn w:val="11"/>
    <w:link w:val="7"/>
    <w:uiPriority w:val="0"/>
    <w:rPr>
      <w:rFonts w:ascii="Times New Roman" w:hAnsi="Times New Roman" w:eastAsia="Times New Roman" w:cstheme="minorBidi"/>
      <w:bCs/>
      <w:sz w:val="24"/>
      <w:szCs w:val="22"/>
      <w:lang w:val="en-GB" w:eastAsia="en-US" w:bidi="ar-DZ"/>
    </w:rPr>
  </w:style>
  <w:style w:type="character" w:customStyle="1" w:styleId="112">
    <w:name w:val="Heading 7 Char"/>
    <w:basedOn w:val="11"/>
    <w:link w:val="8"/>
    <w:uiPriority w:val="0"/>
    <w:rPr>
      <w:rFonts w:ascii="Times New Roman" w:hAnsi="Times New Roman" w:eastAsia="Times New Roman" w:cstheme="minorBidi"/>
      <w:b/>
      <w:sz w:val="24"/>
      <w:szCs w:val="24"/>
      <w:lang w:val="en-GB" w:eastAsia="en-US" w:bidi="ar-DZ"/>
    </w:rPr>
  </w:style>
  <w:style w:type="character" w:customStyle="1" w:styleId="113">
    <w:name w:val="Heading 8 Char"/>
    <w:basedOn w:val="11"/>
    <w:link w:val="9"/>
    <w:uiPriority w:val="0"/>
    <w:rPr>
      <w:rFonts w:ascii="Times New Roman" w:hAnsi="Times New Roman" w:eastAsia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114">
    <w:name w:val="Heading 9 Char"/>
    <w:basedOn w:val="11"/>
    <w:link w:val="10"/>
    <w:uiPriority w:val="0"/>
    <w:rPr>
      <w:rFonts w:ascii="Times New Roman" w:hAnsi="Times New Roman" w:eastAsia="Times New Roman"/>
      <w:i/>
      <w:sz w:val="24"/>
      <w:szCs w:val="22"/>
      <w:lang w:val="en-GB" w:eastAsia="en-US" w:bidi="ar-DZ"/>
    </w:rPr>
  </w:style>
  <w:style w:type="paragraph" w:customStyle="1" w:styleId="115">
    <w:name w:val="Abstract"/>
    <w:qFormat/>
    <w:uiPriority w:val="0"/>
    <w:pPr>
      <w:spacing w:before="20" w:after="120" w:line="264" w:lineRule="auto"/>
      <w:jc w:val="both"/>
    </w:pPr>
    <w:rPr>
      <w:rFonts w:ascii="Linux Libertine" w:hAnsi="Linux Libertine" w:eastAsiaTheme="minorHAnsi" w:cstheme="minorBidi"/>
      <w:sz w:val="18"/>
      <w:szCs w:val="22"/>
      <w:lang w:val="en-US" w:eastAsia="en-US" w:bidi="ar-SA"/>
    </w:rPr>
  </w:style>
  <w:style w:type="paragraph" w:customStyle="1" w:styleId="116">
    <w:name w:val="Affiliation"/>
    <w:autoRedefine/>
    <w:qFormat/>
    <w:uiPriority w:val="0"/>
    <w:pPr>
      <w:jc w:val="center"/>
    </w:pPr>
    <w:rPr>
      <w:rFonts w:ascii="Linux Libertine" w:hAnsi="Linux Libertine" w:eastAsia="Times New Roman" w:cs="Linux Libertine"/>
      <w:lang w:val="en-US" w:eastAsia="en-US" w:bidi="ar-SA"/>
    </w:rPr>
  </w:style>
  <w:style w:type="paragraph" w:customStyle="1" w:styleId="117">
    <w:name w:val="Appendix"/>
    <w:link w:val="143"/>
    <w:qFormat/>
    <w:uiPriority w:val="0"/>
    <w:pPr>
      <w:spacing w:before="480" w:after="200" w:line="276" w:lineRule="auto"/>
    </w:pPr>
    <w:rPr>
      <w:rFonts w:asciiTheme="majorHAnsi" w:hAnsiTheme="majorHAnsi" w:eastAsiaTheme="minorHAnsi" w:cstheme="minorBidi"/>
      <w:color w:val="1F497D" w:themeColor="text2"/>
      <w:sz w:val="28"/>
      <w:szCs w:val="22"/>
      <w:lang w:val="en-US" w:eastAsia="en-US" w:bidi="ar-SA"/>
      <w14:textFill>
        <w14:solidFill>
          <w14:schemeClr w14:val="tx2"/>
        </w14:solidFill>
      </w14:textFill>
    </w:rPr>
  </w:style>
  <w:style w:type="character" w:customStyle="1" w:styleId="118">
    <w:name w:val="DOI"/>
    <w:basedOn w:val="11"/>
    <w:qFormat/>
    <w:uiPriority w:val="1"/>
    <w:rPr>
      <w:color w:val="auto"/>
      <w:shd w:val="clear" w:color="auto" w:fill="auto"/>
    </w:rPr>
  </w:style>
  <w:style w:type="paragraph" w:customStyle="1" w:styleId="119">
    <w:name w:val="Head1"/>
    <w:autoRedefine/>
    <w:qFormat/>
    <w:uiPriority w:val="0"/>
    <w:pPr>
      <w:spacing w:before="220" w:after="80"/>
      <w:ind w:left="280" w:hanging="280"/>
    </w:pPr>
    <w:rPr>
      <w:rFonts w:ascii="Linux Libertine" w:hAnsi="Linux Libertine" w:eastAsia="Times New Roman" w:cs="Linux Libertine"/>
      <w:b/>
      <w:sz w:val="22"/>
      <w:lang w:val="en-US" w:eastAsia="en-US" w:bidi="ar-SA"/>
    </w:rPr>
  </w:style>
  <w:style w:type="paragraph" w:customStyle="1" w:styleId="120">
    <w:name w:val="Head2"/>
    <w:autoRedefine/>
    <w:qFormat/>
    <w:uiPriority w:val="0"/>
    <w:pPr>
      <w:spacing w:before="180" w:after="80"/>
      <w:ind w:left="400" w:hanging="400"/>
    </w:pPr>
    <w:rPr>
      <w:rFonts w:ascii="Linux Libertine" w:hAnsi="Linux Libertine" w:eastAsia="Times New Roman" w:cs="Linux Libertine"/>
      <w:b/>
      <w:sz w:val="22"/>
      <w:lang w:val="en-US" w:eastAsia="en-US" w:bidi="ar-SA"/>
    </w:rPr>
  </w:style>
  <w:style w:type="paragraph" w:customStyle="1" w:styleId="121">
    <w:name w:val="Head3"/>
    <w:autoRedefine/>
    <w:qFormat/>
    <w:uiPriority w:val="0"/>
    <w:pPr>
      <w:spacing w:before="120" w:after="40"/>
      <w:ind w:left="500" w:hanging="500"/>
    </w:pPr>
    <w:rPr>
      <w:rFonts w:ascii="Linux Biolinum" w:hAnsi="Linux Biolinum" w:eastAsia="Times New Roman" w:cs="Times New Roman"/>
      <w:b/>
      <w:sz w:val="18"/>
      <w:lang w:val="en-US" w:eastAsia="en-US" w:bidi="ar-SA"/>
    </w:rPr>
  </w:style>
  <w:style w:type="paragraph" w:customStyle="1" w:styleId="122">
    <w:name w:val="Head4"/>
    <w:autoRedefine/>
    <w:qFormat/>
    <w:uiPriority w:val="0"/>
    <w:pPr>
      <w:spacing w:before="60" w:after="140"/>
      <w:ind w:firstLine="240"/>
    </w:pPr>
    <w:rPr>
      <w:rFonts w:ascii="Linux Libertine" w:hAnsi="Linux Libertine" w:eastAsia="Times New Roman" w:cs="Linux Libertine"/>
      <w:i/>
      <w:sz w:val="18"/>
      <w:lang w:val="en-US" w:eastAsia="en-US" w:bidi="ar-SA"/>
    </w:rPr>
  </w:style>
  <w:style w:type="paragraph" w:customStyle="1" w:styleId="123">
    <w:name w:val="Head5"/>
    <w:autoRedefine/>
    <w:qFormat/>
    <w:uiPriority w:val="0"/>
    <w:pPr>
      <w:spacing w:before="120" w:after="120"/>
    </w:pPr>
    <w:rPr>
      <w:rFonts w:ascii="Linux Biolinum" w:hAnsi="Linux Biolinum" w:eastAsia="Times New Roman" w:cs="Times New Roman"/>
      <w:sz w:val="22"/>
      <w:lang w:val="en-US" w:eastAsia="en-US" w:bidi="ar-SA"/>
    </w:rPr>
  </w:style>
  <w:style w:type="paragraph" w:customStyle="1" w:styleId="124">
    <w:name w:val="History"/>
    <w:basedOn w:val="1"/>
    <w:autoRedefine/>
    <w:qFormat/>
    <w:uiPriority w:val="0"/>
    <w:pPr>
      <w:spacing w:before="120"/>
    </w:pPr>
    <w:rPr>
      <w:rFonts w:cs="Linux Libertine"/>
    </w:rPr>
  </w:style>
  <w:style w:type="paragraph" w:customStyle="1" w:styleId="125">
    <w:name w:val="Title_document"/>
    <w:autoRedefine/>
    <w:qFormat/>
    <w:uiPriority w:val="0"/>
    <w:pPr>
      <w:spacing w:before="40" w:after="100"/>
      <w:jc w:val="center"/>
    </w:pPr>
    <w:rPr>
      <w:rFonts w:ascii="Linux Biolinum" w:hAnsi="Linux Biolinum" w:eastAsia="Times New Roman" w:cs="Times New Roman"/>
      <w:b/>
      <w:sz w:val="35"/>
      <w:lang w:val="en-US" w:eastAsia="en-US" w:bidi="ar-SA"/>
    </w:rPr>
  </w:style>
  <w:style w:type="paragraph" w:customStyle="1" w:styleId="126">
    <w:name w:val="programCode_display"/>
    <w:basedOn w:val="1"/>
    <w:uiPriority w:val="0"/>
    <w:rPr>
      <w:rFonts w:ascii="Courier New" w:hAnsi="Courier New" w:eastAsia="Arial Unicode MS" w:cs="Times New Roman"/>
      <w:sz w:val="20"/>
      <w:szCs w:val="20"/>
    </w:rPr>
  </w:style>
  <w:style w:type="character" w:customStyle="1" w:styleId="127">
    <w:name w:val="Publisher"/>
    <w:basedOn w:val="11"/>
    <w:qFormat/>
    <w:uiPriority w:val="1"/>
    <w:rPr>
      <w:color w:val="auto"/>
      <w:shd w:val="clear" w:color="auto" w:fill="auto"/>
    </w:rPr>
  </w:style>
  <w:style w:type="paragraph" w:styleId="128">
    <w:name w:val="Quote"/>
    <w:basedOn w:val="1"/>
    <w:next w:val="1"/>
    <w:link w:val="129"/>
    <w:qFormat/>
    <w:uiPriority w:val="29"/>
    <w:pPr>
      <w:ind w:left="720"/>
    </w:pPr>
    <w:rPr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29">
    <w:name w:val="Quote Char"/>
    <w:basedOn w:val="11"/>
    <w:link w:val="128"/>
    <w:uiPriority w:val="29"/>
    <w:rPr>
      <w:rFonts w:asciiTheme="minorHAnsi" w:hAnsiTheme="minorHAnsi" w:eastAsiaTheme="minorHAnsi" w:cstheme="minorBidi"/>
      <w:iCs/>
      <w:color w:val="000000" w:themeColor="text1"/>
      <w:sz w:val="22"/>
      <w:szCs w:val="22"/>
      <w:lang w:val="en-US" w:eastAsia="en-US"/>
      <w14:textFill>
        <w14:solidFill>
          <w14:schemeClr w14:val="tx1"/>
        </w14:solidFill>
      </w14:textFill>
    </w:rPr>
  </w:style>
  <w:style w:type="paragraph" w:customStyle="1" w:styleId="130">
    <w:name w:val="Recto_(RRH)"/>
    <w:autoRedefine/>
    <w:qFormat/>
    <w:uiPriority w:val="0"/>
    <w:pPr>
      <w:jc w:val="right"/>
    </w:pPr>
    <w:rPr>
      <w:rFonts w:ascii="Linux Libertine" w:hAnsi="Linux Libertine" w:eastAsia="Times New Roman" w:cs="Times New Roman"/>
      <w:sz w:val="18"/>
      <w:lang w:val="en-US" w:eastAsia="en-US" w:bidi="ar-SA"/>
    </w:rPr>
  </w:style>
  <w:style w:type="character" w:customStyle="1" w:styleId="131">
    <w:name w:val="URL"/>
    <w:basedOn w:val="11"/>
    <w:qFormat/>
    <w:uiPriority w:val="1"/>
    <w:rPr>
      <w:color w:val="auto"/>
      <w:shd w:val="clear" w:color="auto" w:fill="auto"/>
    </w:rPr>
  </w:style>
  <w:style w:type="paragraph" w:customStyle="1" w:styleId="132">
    <w:name w:val="Verso_(LRH)"/>
    <w:autoRedefine/>
    <w:qFormat/>
    <w:uiPriority w:val="0"/>
    <w:rPr>
      <w:rFonts w:ascii="Linux Libertine" w:hAnsi="Linux Libertine" w:eastAsia="Times New Roman" w:cs="Times New Roman"/>
      <w:sz w:val="14"/>
      <w:lang w:val="en-US" w:eastAsia="en-US" w:bidi="ar-SA"/>
    </w:rPr>
  </w:style>
  <w:style w:type="character" w:customStyle="1" w:styleId="133">
    <w:name w:val="Volume"/>
    <w:basedOn w:val="11"/>
    <w:qFormat/>
    <w:uiPriority w:val="1"/>
    <w:rPr>
      <w:color w:val="auto"/>
      <w:shd w:val="clear" w:color="auto" w:fill="auto"/>
    </w:rPr>
  </w:style>
  <w:style w:type="character" w:customStyle="1" w:styleId="134">
    <w:name w:val="Pages"/>
    <w:basedOn w:val="11"/>
    <w:qFormat/>
    <w:uiPriority w:val="1"/>
    <w:rPr>
      <w:color w:val="auto"/>
      <w:shd w:val="clear" w:color="auto" w:fill="auto"/>
    </w:rPr>
  </w:style>
  <w:style w:type="character" w:customStyle="1" w:styleId="135">
    <w:name w:val="Degree"/>
    <w:basedOn w:val="11"/>
    <w:qFormat/>
    <w:uiPriority w:val="1"/>
    <w:rPr>
      <w:color w:val="auto"/>
      <w:shd w:val="clear" w:color="auto" w:fill="auto"/>
    </w:rPr>
  </w:style>
  <w:style w:type="character" w:customStyle="1" w:styleId="136">
    <w:name w:val="Role"/>
    <w:basedOn w:val="11"/>
    <w:qFormat/>
    <w:uiPriority w:val="1"/>
    <w:rPr>
      <w:color w:val="92D050"/>
    </w:rPr>
  </w:style>
  <w:style w:type="paragraph" w:customStyle="1" w:styleId="137">
    <w:name w:val="AbsHead"/>
    <w:link w:val="138"/>
    <w:autoRedefine/>
    <w:qFormat/>
    <w:uiPriority w:val="0"/>
    <w:pPr>
      <w:spacing w:before="120" w:after="80"/>
    </w:pPr>
    <w:rPr>
      <w:rFonts w:ascii="Linux Libertine" w:hAnsi="Linux Libertine" w:cs="Linux Libertine" w:eastAsiaTheme="minorHAnsi"/>
      <w:b/>
      <w:sz w:val="22"/>
      <w:szCs w:val="22"/>
      <w:lang w:val="fr-FR" w:eastAsia="en-US" w:bidi="ar-SA"/>
    </w:rPr>
  </w:style>
  <w:style w:type="character" w:customStyle="1" w:styleId="138">
    <w:name w:val="AbsHead Char"/>
    <w:basedOn w:val="11"/>
    <w:link w:val="137"/>
    <w:uiPriority w:val="0"/>
    <w:rPr>
      <w:rFonts w:ascii="Linux Libertine" w:hAnsi="Linux Libertine" w:cs="Linux Libertine" w:eastAsiaTheme="minorHAnsi"/>
      <w:b/>
      <w:sz w:val="22"/>
      <w:szCs w:val="22"/>
      <w:lang w:val="fr-FR" w:eastAsia="en-US"/>
    </w:rPr>
  </w:style>
  <w:style w:type="character" w:customStyle="1" w:styleId="139">
    <w:name w:val="AcceptedDate"/>
    <w:basedOn w:val="11"/>
    <w:qFormat/>
    <w:uiPriority w:val="1"/>
    <w:rPr>
      <w:color w:val="FF0000"/>
    </w:rPr>
  </w:style>
  <w:style w:type="paragraph" w:customStyle="1" w:styleId="140">
    <w:name w:val="AckHead"/>
    <w:link w:val="141"/>
    <w:autoRedefine/>
    <w:qFormat/>
    <w:uiPriority w:val="0"/>
    <w:pPr>
      <w:spacing w:before="220" w:after="40"/>
    </w:pPr>
    <w:rPr>
      <w:rFonts w:ascii="Linux Libertine" w:hAnsi="Linux Libertine" w:cs="Linux Libertine" w:eastAsiaTheme="minorHAnsi"/>
      <w:b/>
      <w:sz w:val="22"/>
      <w:szCs w:val="22"/>
      <w:lang w:val="en-US" w:eastAsia="en-US" w:bidi="ar-SA"/>
    </w:rPr>
  </w:style>
  <w:style w:type="character" w:customStyle="1" w:styleId="141">
    <w:name w:val="AckHead Char"/>
    <w:basedOn w:val="11"/>
    <w:link w:val="140"/>
    <w:uiPriority w:val="0"/>
    <w:rPr>
      <w:rFonts w:ascii="Linux Libertine" w:hAnsi="Linux Libertine" w:cs="Linux Libertine" w:eastAsiaTheme="minorHAnsi"/>
      <w:b/>
      <w:sz w:val="22"/>
      <w:szCs w:val="22"/>
      <w:lang w:val="en-US" w:eastAsia="en-US"/>
    </w:rPr>
  </w:style>
  <w:style w:type="paragraph" w:customStyle="1" w:styleId="142">
    <w:name w:val="AckPara"/>
    <w:autoRedefine/>
    <w:qFormat/>
    <w:uiPriority w:val="0"/>
    <w:pPr>
      <w:spacing w:line="264" w:lineRule="auto"/>
      <w:jc w:val="both"/>
    </w:pPr>
    <w:rPr>
      <w:rFonts w:ascii="Linux Libertine" w:hAnsi="Linux Libertine" w:eastAsiaTheme="minorHAnsi" w:cstheme="minorBidi"/>
      <w:sz w:val="18"/>
      <w:szCs w:val="22"/>
      <w:lang w:val="en-US" w:eastAsia="en-US" w:bidi="ar-SA"/>
    </w:rPr>
  </w:style>
  <w:style w:type="character" w:customStyle="1" w:styleId="143">
    <w:name w:val="Appendix Char"/>
    <w:basedOn w:val="11"/>
    <w:link w:val="117"/>
    <w:uiPriority w:val="0"/>
    <w:rPr>
      <w:rFonts w:asciiTheme="majorHAnsi" w:hAnsiTheme="majorHAnsi" w:eastAsiaTheme="minorHAnsi" w:cstheme="minorBidi"/>
      <w:color w:val="1F497D" w:themeColor="text2"/>
      <w:sz w:val="28"/>
      <w:szCs w:val="22"/>
      <w:lang w:val="en-US" w:eastAsia="en-US"/>
      <w14:textFill>
        <w14:solidFill>
          <w14:schemeClr w14:val="tx2"/>
        </w14:solidFill>
      </w14:textFill>
    </w:rPr>
  </w:style>
  <w:style w:type="paragraph" w:customStyle="1" w:styleId="144">
    <w:name w:val="AppendixH1"/>
    <w:qFormat/>
    <w:uiPriority w:val="0"/>
    <w:pPr>
      <w:spacing w:before="340" w:after="40"/>
    </w:pPr>
    <w:rPr>
      <w:rFonts w:ascii="Linux Libertine" w:hAnsi="Linux Libertine" w:eastAsia="Times New Roman" w:cs="Linux Libertine"/>
      <w:b/>
      <w:sz w:val="22"/>
      <w:lang w:val="en-US" w:eastAsia="en-US" w:bidi="ar-SA"/>
    </w:rPr>
  </w:style>
  <w:style w:type="paragraph" w:customStyle="1" w:styleId="145">
    <w:name w:val="AppendixH2"/>
    <w:qFormat/>
    <w:uiPriority w:val="0"/>
    <w:pPr>
      <w:autoSpaceDE w:val="0"/>
      <w:autoSpaceDN w:val="0"/>
      <w:adjustRightInd w:val="0"/>
      <w:spacing w:before="60" w:after="40"/>
    </w:pPr>
    <w:rPr>
      <w:rFonts w:ascii="Linux Libertine" w:hAnsi="Linux Libertine" w:cs="Linux Libertine" w:eastAsiaTheme="minorHAnsi"/>
      <w:b/>
      <w:sz w:val="22"/>
      <w:szCs w:val="24"/>
      <w:lang w:val="en-US" w:eastAsia="en-US" w:bidi="ar-SA"/>
    </w:rPr>
  </w:style>
  <w:style w:type="paragraph" w:customStyle="1" w:styleId="146">
    <w:name w:val="AppendixH3"/>
    <w:qFormat/>
    <w:uiPriority w:val="0"/>
    <w:pPr>
      <w:autoSpaceDE w:val="0"/>
      <w:autoSpaceDN w:val="0"/>
      <w:adjustRightInd w:val="0"/>
      <w:spacing w:before="60" w:after="140"/>
      <w:ind w:left="240"/>
    </w:pPr>
    <w:rPr>
      <w:rFonts w:ascii="Linux Biolinum" w:hAnsi="Linux Biolinum" w:cs="Linux Biolinum" w:eastAsiaTheme="minorHAnsi"/>
      <w:i/>
      <w:sz w:val="18"/>
      <w:szCs w:val="24"/>
      <w:lang w:val="en-US" w:eastAsia="en-US" w:bidi="ar-SA"/>
    </w:rPr>
  </w:style>
  <w:style w:type="character" w:customStyle="1" w:styleId="147">
    <w:name w:val="ArticleTitle"/>
    <w:basedOn w:val="11"/>
    <w:qFormat/>
    <w:uiPriority w:val="1"/>
    <w:rPr>
      <w:color w:val="auto"/>
      <w:shd w:val="clear" w:color="auto" w:fill="auto"/>
    </w:rPr>
  </w:style>
  <w:style w:type="paragraph" w:customStyle="1" w:styleId="148">
    <w:name w:val="AuthNotes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color w:val="4F6228" w:themeColor="accent3" w:themeShade="80"/>
      <w:sz w:val="22"/>
      <w:szCs w:val="22"/>
      <w:lang w:val="en-US" w:eastAsia="en-US" w:bidi="ar-SA"/>
    </w:rPr>
  </w:style>
  <w:style w:type="character" w:customStyle="1" w:styleId="149">
    <w:name w:val="author-comment"/>
    <w:basedOn w:val="11"/>
    <w:qFormat/>
    <w:uiPriority w:val="1"/>
    <w:rPr>
      <w:color w:val="8064A2" w:themeColor="accent4"/>
      <w14:textFill>
        <w14:solidFill>
          <w14:schemeClr w14:val="accent4"/>
        </w14:solidFill>
      </w14:textFill>
    </w:rPr>
  </w:style>
  <w:style w:type="paragraph" w:customStyle="1" w:styleId="150">
    <w:name w:val="Authors"/>
    <w:link w:val="151"/>
    <w:autoRedefine/>
    <w:qFormat/>
    <w:uiPriority w:val="0"/>
    <w:pPr>
      <w:spacing w:before="280" w:after="160"/>
    </w:pPr>
    <w:rPr>
      <w:rFonts w:ascii="Linux Libertine" w:hAnsi="Linux Libertine" w:cs="Linux Libertine" w:eastAsiaTheme="minorHAnsi"/>
      <w:sz w:val="24"/>
      <w:szCs w:val="22"/>
      <w:lang w:val="en-US" w:eastAsia="en-US" w:bidi="ar-SA"/>
    </w:rPr>
  </w:style>
  <w:style w:type="character" w:customStyle="1" w:styleId="151">
    <w:name w:val="Authors Char"/>
    <w:basedOn w:val="11"/>
    <w:link w:val="150"/>
    <w:uiPriority w:val="0"/>
    <w:rPr>
      <w:rFonts w:ascii="Linux Libertine" w:hAnsi="Linux Libertine" w:cs="Linux Libertine" w:eastAsiaTheme="minorHAnsi"/>
      <w:sz w:val="24"/>
      <w:szCs w:val="22"/>
      <w:lang w:val="en-US" w:eastAsia="en-US"/>
    </w:rPr>
  </w:style>
  <w:style w:type="character" w:customStyle="1" w:styleId="152">
    <w:name w:val="BookTitle"/>
    <w:basedOn w:val="11"/>
    <w:qFormat/>
    <w:uiPriority w:val="1"/>
    <w:rPr>
      <w:color w:val="auto"/>
      <w:shd w:val="clear" w:color="auto" w:fill="auto"/>
    </w:rPr>
  </w:style>
  <w:style w:type="paragraph" w:customStyle="1" w:styleId="153">
    <w:name w:val="BoxText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18"/>
      <w:szCs w:val="22"/>
      <w:lang w:val="en-US" w:eastAsia="en-US" w:bidi="ar-SA"/>
    </w:rPr>
  </w:style>
  <w:style w:type="paragraph" w:customStyle="1" w:styleId="154">
    <w:name w:val="BoxTitle"/>
    <w:basedOn w:val="1"/>
    <w:qFormat/>
    <w:uiPriority w:val="0"/>
    <w:rPr>
      <w:rFonts w:cs="Times New Roman" w:asciiTheme="majorHAnsi" w:hAnsiTheme="majorHAnsi"/>
      <w:sz w:val="24"/>
      <w:szCs w:val="24"/>
    </w:rPr>
  </w:style>
  <w:style w:type="character" w:customStyle="1" w:styleId="155">
    <w:name w:val="City"/>
    <w:basedOn w:val="11"/>
    <w:qFormat/>
    <w:uiPriority w:val="1"/>
    <w:rPr>
      <w:color w:val="auto"/>
      <w:shd w:val="clear" w:color="auto" w:fill="auto"/>
    </w:rPr>
  </w:style>
  <w:style w:type="character" w:customStyle="1" w:styleId="156">
    <w:name w:val="Collab"/>
    <w:basedOn w:val="11"/>
    <w:qFormat/>
    <w:uiPriority w:val="1"/>
    <w:rPr>
      <w:color w:val="auto"/>
      <w:shd w:val="clear" w:color="auto" w:fill="auto"/>
    </w:rPr>
  </w:style>
  <w:style w:type="character" w:customStyle="1" w:styleId="157">
    <w:name w:val="ConfDate"/>
    <w:basedOn w:val="11"/>
    <w:uiPriority w:val="1"/>
    <w:rPr>
      <w:rFonts w:ascii="Times New Roman" w:hAnsi="Times New Roman"/>
      <w:color w:val="FF0066"/>
      <w:sz w:val="20"/>
    </w:rPr>
  </w:style>
  <w:style w:type="character" w:customStyle="1" w:styleId="158">
    <w:name w:val="ConfLoc"/>
    <w:basedOn w:val="11"/>
    <w:uiPriority w:val="1"/>
    <w:rPr>
      <w:color w:val="003300"/>
      <w:shd w:val="clear" w:color="auto" w:fill="9999FF"/>
    </w:rPr>
  </w:style>
  <w:style w:type="character" w:customStyle="1" w:styleId="159">
    <w:name w:val="ConfName"/>
    <w:basedOn w:val="11"/>
    <w:qFormat/>
    <w:uiPriority w:val="1"/>
    <w:rPr>
      <w:color w:val="15BDBD"/>
    </w:rPr>
  </w:style>
  <w:style w:type="paragraph" w:customStyle="1" w:styleId="160">
    <w:name w:val="Correspondence"/>
    <w:basedOn w:val="1"/>
    <w:link w:val="161"/>
    <w:autoRedefine/>
    <w:qFormat/>
    <w:uiPriority w:val="0"/>
    <w:rPr>
      <w:color w:val="215968" w:themeColor="accent5" w:themeShade="80"/>
    </w:rPr>
  </w:style>
  <w:style w:type="character" w:customStyle="1" w:styleId="161">
    <w:name w:val="Correspondence Char"/>
    <w:basedOn w:val="11"/>
    <w:link w:val="160"/>
    <w:uiPriority w:val="0"/>
    <w:rPr>
      <w:rFonts w:ascii="Linux Libertine" w:hAnsi="Linux Libertine" w:eastAsiaTheme="minorHAnsi" w:cstheme="minorBidi"/>
      <w:color w:val="215968" w:themeColor="accent5" w:themeShade="80"/>
      <w:sz w:val="18"/>
      <w:szCs w:val="22"/>
      <w:lang w:val="en-US" w:eastAsia="en-US"/>
    </w:rPr>
  </w:style>
  <w:style w:type="character" w:customStyle="1" w:styleId="162">
    <w:name w:val="Country"/>
    <w:basedOn w:val="11"/>
    <w:qFormat/>
    <w:uiPriority w:val="1"/>
    <w:rPr>
      <w:color w:val="auto"/>
      <w:shd w:val="clear" w:color="auto" w:fill="auto"/>
    </w:rPr>
  </w:style>
  <w:style w:type="paragraph" w:customStyle="1" w:styleId="163">
    <w:name w:val="DefItem"/>
    <w:basedOn w:val="1"/>
    <w:autoRedefine/>
    <w:qFormat/>
    <w:uiPriority w:val="0"/>
    <w:pPr>
      <w:spacing w:after="80"/>
      <w:ind w:left="720"/>
    </w:pPr>
    <w:rPr>
      <w:color w:val="632523" w:themeColor="accent2" w:themeShade="80"/>
    </w:rPr>
  </w:style>
  <w:style w:type="paragraph" w:customStyle="1" w:styleId="164">
    <w:name w:val="DisplayFormula"/>
    <w:link w:val="165"/>
    <w:qFormat/>
    <w:uiPriority w:val="0"/>
    <w:pPr>
      <w:spacing w:before="100" w:after="100"/>
    </w:pPr>
    <w:rPr>
      <w:rFonts w:ascii="Linux Libertine" w:hAnsi="Linux Libertine" w:eastAsiaTheme="minorHAnsi" w:cstheme="minorBidi"/>
      <w:sz w:val="18"/>
      <w:szCs w:val="22"/>
      <w:lang w:val="en-US" w:eastAsia="en-US" w:bidi="ar-SA"/>
    </w:rPr>
  </w:style>
  <w:style w:type="character" w:customStyle="1" w:styleId="165">
    <w:name w:val="DisplayFormula Char"/>
    <w:basedOn w:val="11"/>
    <w:link w:val="164"/>
    <w:uiPriority w:val="0"/>
    <w:rPr>
      <w:rFonts w:ascii="Linux Libertine" w:hAnsi="Linux Libertine" w:eastAsiaTheme="minorHAnsi" w:cstheme="minorBidi"/>
      <w:sz w:val="18"/>
      <w:szCs w:val="22"/>
      <w:lang w:val="en-US" w:eastAsia="en-US"/>
    </w:rPr>
  </w:style>
  <w:style w:type="character" w:customStyle="1" w:styleId="166">
    <w:name w:val="EdFirstName"/>
    <w:basedOn w:val="11"/>
    <w:qFormat/>
    <w:uiPriority w:val="1"/>
    <w:rPr>
      <w:color w:val="auto"/>
      <w:shd w:val="clear" w:color="auto" w:fill="auto"/>
    </w:rPr>
  </w:style>
  <w:style w:type="character" w:customStyle="1" w:styleId="167">
    <w:name w:val="Edition"/>
    <w:basedOn w:val="11"/>
    <w:qFormat/>
    <w:uiPriority w:val="1"/>
    <w:rPr>
      <w:color w:val="auto"/>
      <w:shd w:val="clear" w:color="auto" w:fill="auto"/>
    </w:rPr>
  </w:style>
  <w:style w:type="character" w:customStyle="1" w:styleId="168">
    <w:name w:val="EdSurname"/>
    <w:basedOn w:val="11"/>
    <w:qFormat/>
    <w:uiPriority w:val="1"/>
    <w:rPr>
      <w:color w:val="auto"/>
      <w:shd w:val="clear" w:color="auto" w:fill="auto"/>
    </w:rPr>
  </w:style>
  <w:style w:type="character" w:customStyle="1" w:styleId="169">
    <w:name w:val="Email"/>
    <w:basedOn w:val="11"/>
    <w:qFormat/>
    <w:uiPriority w:val="1"/>
    <w:rPr>
      <w:color w:val="0808B8"/>
    </w:rPr>
  </w:style>
  <w:style w:type="character" w:customStyle="1" w:styleId="170">
    <w:name w:val="Fax"/>
    <w:basedOn w:val="11"/>
    <w:qFormat/>
    <w:uiPriority w:val="1"/>
    <w:rPr>
      <w:color w:val="C00000"/>
    </w:rPr>
  </w:style>
  <w:style w:type="paragraph" w:customStyle="1" w:styleId="171">
    <w:name w:val="FigNote"/>
    <w:basedOn w:val="172"/>
    <w:qFormat/>
    <w:uiPriority w:val="0"/>
  </w:style>
  <w:style w:type="paragraph" w:customStyle="1" w:styleId="172">
    <w:name w:val="TableFootnote"/>
    <w:basedOn w:val="1"/>
    <w:link w:val="213"/>
    <w:qFormat/>
    <w:uiPriority w:val="0"/>
    <w:pPr>
      <w:spacing w:before="60" w:line="240" w:lineRule="auto"/>
      <w:jc w:val="center"/>
    </w:pPr>
    <w:rPr>
      <w:rFonts w:cs="Linux Libertine"/>
      <w:sz w:val="14"/>
    </w:rPr>
  </w:style>
  <w:style w:type="paragraph" w:customStyle="1" w:styleId="173">
    <w:name w:val="FigureCaption"/>
    <w:link w:val="174"/>
    <w:autoRedefine/>
    <w:qFormat/>
    <w:uiPriority w:val="0"/>
    <w:pPr>
      <w:spacing w:before="220" w:after="240"/>
      <w:jc w:val="center"/>
    </w:pPr>
    <w:rPr>
      <w:rFonts w:ascii="Linux Libertine" w:hAnsi="Linux Libertine" w:cs="Linux Libertine" w:eastAsiaTheme="minorHAnsi"/>
      <w:b/>
      <w:sz w:val="18"/>
      <w:szCs w:val="22"/>
      <w:lang w:val="en-US" w:eastAsia="en-US" w:bidi="ar-SA"/>
    </w:rPr>
  </w:style>
  <w:style w:type="character" w:customStyle="1" w:styleId="174">
    <w:name w:val="FigureCaption Char"/>
    <w:basedOn w:val="11"/>
    <w:link w:val="173"/>
    <w:uiPriority w:val="0"/>
    <w:rPr>
      <w:rFonts w:ascii="Linux Libertine" w:hAnsi="Linux Libertine" w:cs="Linux Libertine" w:eastAsiaTheme="minorHAnsi"/>
      <w:b/>
      <w:sz w:val="18"/>
      <w:szCs w:val="22"/>
      <w:lang w:val="en-US" w:eastAsia="en-US"/>
    </w:rPr>
  </w:style>
  <w:style w:type="character" w:customStyle="1" w:styleId="175">
    <w:name w:val="FirstName"/>
    <w:basedOn w:val="11"/>
    <w:qFormat/>
    <w:uiPriority w:val="1"/>
    <w:rPr>
      <w:color w:val="auto"/>
      <w:shd w:val="clear" w:color="auto" w:fill="auto"/>
    </w:rPr>
  </w:style>
  <w:style w:type="character" w:customStyle="1" w:styleId="176">
    <w:name w:val="focus"/>
    <w:basedOn w:val="11"/>
    <w:uiPriority w:val="0"/>
  </w:style>
  <w:style w:type="character" w:customStyle="1" w:styleId="177">
    <w:name w:val="FundAgency"/>
    <w:basedOn w:val="11"/>
    <w:qFormat/>
    <w:uiPriority w:val="1"/>
    <w:rPr>
      <w:color w:val="666699"/>
    </w:rPr>
  </w:style>
  <w:style w:type="character" w:customStyle="1" w:styleId="178">
    <w:name w:val="FundNumber"/>
    <w:basedOn w:val="11"/>
    <w:qFormat/>
    <w:uiPriority w:val="1"/>
    <w:rPr>
      <w:color w:val="9900FF"/>
    </w:rPr>
  </w:style>
  <w:style w:type="paragraph" w:customStyle="1" w:styleId="179">
    <w:name w:val="GlossaryHead"/>
    <w:basedOn w:val="119"/>
    <w:qFormat/>
    <w:uiPriority w:val="0"/>
    <w:rPr>
      <w:rFonts w:asciiTheme="majorHAnsi" w:hAnsiTheme="majorHAnsi"/>
      <w:color w:val="953735" w:themeColor="accent2" w:themeShade="BF"/>
      <w:sz w:val="28"/>
    </w:rPr>
  </w:style>
  <w:style w:type="character" w:customStyle="1" w:styleId="180">
    <w:name w:val="Issue"/>
    <w:basedOn w:val="11"/>
    <w:qFormat/>
    <w:uiPriority w:val="1"/>
    <w:rPr>
      <w:color w:val="auto"/>
      <w:shd w:val="clear" w:color="auto" w:fill="auto"/>
    </w:rPr>
  </w:style>
  <w:style w:type="character" w:customStyle="1" w:styleId="181">
    <w:name w:val="JournalTitle"/>
    <w:basedOn w:val="11"/>
    <w:qFormat/>
    <w:uiPriority w:val="1"/>
    <w:rPr>
      <w:color w:val="auto"/>
      <w:shd w:val="clear" w:color="auto" w:fill="auto"/>
    </w:rPr>
  </w:style>
  <w:style w:type="paragraph" w:customStyle="1" w:styleId="182">
    <w:name w:val="KeyWordHead"/>
    <w:autoRedefine/>
    <w:qFormat/>
    <w:uiPriority w:val="0"/>
    <w:pPr>
      <w:spacing w:before="200" w:after="20"/>
    </w:pPr>
    <w:rPr>
      <w:rFonts w:ascii="Linux Libertine" w:hAnsi="Linux Libertine" w:cs="Linux Libertine" w:eastAsiaTheme="minorHAnsi"/>
      <w:b/>
      <w:sz w:val="22"/>
      <w:szCs w:val="22"/>
      <w:lang w:val="en-US" w:eastAsia="en-US" w:bidi="ar-SA"/>
    </w:rPr>
  </w:style>
  <w:style w:type="paragraph" w:customStyle="1" w:styleId="183">
    <w:name w:val="KeyWords"/>
    <w:basedOn w:val="1"/>
    <w:qFormat/>
    <w:uiPriority w:val="0"/>
    <w:pPr>
      <w:spacing w:before="60" w:after="60"/>
    </w:pPr>
  </w:style>
  <w:style w:type="character" w:customStyle="1" w:styleId="184">
    <w:name w:val="Label"/>
    <w:basedOn w:val="11"/>
    <w:qFormat/>
    <w:uiPriority w:val="1"/>
    <w:rPr>
      <w:rFonts w:ascii="Linux Libertine" w:hAnsi="Linux Libertine"/>
      <w:color w:val="auto"/>
    </w:rPr>
  </w:style>
  <w:style w:type="character" w:customStyle="1" w:styleId="185">
    <w:name w:val="MiscDate"/>
    <w:basedOn w:val="11"/>
    <w:qFormat/>
    <w:uiPriority w:val="1"/>
    <w:rPr>
      <w:color w:val="7030A0"/>
    </w:rPr>
  </w:style>
  <w:style w:type="character" w:customStyle="1" w:styleId="186">
    <w:name w:val="name-alternative"/>
    <w:basedOn w:val="11"/>
    <w:qFormat/>
    <w:uiPriority w:val="1"/>
    <w:rPr>
      <w:color w:val="0D0D0D" w:themeColor="text1" w:themeTint="F2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customStyle="1" w:styleId="187">
    <w:name w:val="NomenclatureHead"/>
    <w:basedOn w:val="1"/>
    <w:qFormat/>
    <w:uiPriority w:val="0"/>
    <w:rPr>
      <w:rFonts w:asciiTheme="majorHAnsi" w:hAnsiTheme="majorHAnsi"/>
      <w:color w:val="953735" w:themeColor="accent2" w:themeShade="BF"/>
      <w:sz w:val="28"/>
    </w:rPr>
  </w:style>
  <w:style w:type="character" w:customStyle="1" w:styleId="188">
    <w:name w:val="OrgDiv"/>
    <w:basedOn w:val="11"/>
    <w:qFormat/>
    <w:uiPriority w:val="1"/>
    <w:rPr>
      <w:color w:val="558ED5" w:themeColor="text2" w:themeTint="99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character" w:customStyle="1" w:styleId="189">
    <w:name w:val="OrgName"/>
    <w:basedOn w:val="11"/>
    <w:qFormat/>
    <w:uiPriority w:val="1"/>
    <w:rPr>
      <w:color w:val="17375E" w:themeColor="text2" w:themeShade="BF"/>
    </w:rPr>
  </w:style>
  <w:style w:type="paragraph" w:customStyle="1" w:styleId="190">
    <w:name w:val="Para"/>
    <w:autoRedefine/>
    <w:qFormat/>
    <w:uiPriority w:val="0"/>
    <w:pPr>
      <w:spacing w:line="264" w:lineRule="auto"/>
      <w:ind w:firstLine="240"/>
    </w:pPr>
    <w:rPr>
      <w:rFonts w:ascii="Linux Libertine" w:hAnsi="Linux Libertine" w:eastAsiaTheme="minorHAnsi" w:cstheme="minorBidi"/>
      <w:sz w:val="18"/>
      <w:szCs w:val="22"/>
      <w:lang w:val="en-US" w:eastAsia="en-US" w:bidi="ar-SA"/>
    </w:rPr>
  </w:style>
  <w:style w:type="character" w:customStyle="1" w:styleId="191">
    <w:name w:val="PatentNum"/>
    <w:basedOn w:val="11"/>
    <w:qFormat/>
    <w:uiPriority w:val="1"/>
    <w:rPr>
      <w:color w:val="0000FF"/>
    </w:rPr>
  </w:style>
  <w:style w:type="character" w:customStyle="1" w:styleId="192">
    <w:name w:val="Phone"/>
    <w:basedOn w:val="11"/>
    <w:qFormat/>
    <w:uiPriority w:val="1"/>
    <w:rPr>
      <w:color w:val="A0502C"/>
    </w:rPr>
  </w:style>
  <w:style w:type="character" w:customStyle="1" w:styleId="193">
    <w:name w:val="PinCode"/>
    <w:basedOn w:val="11"/>
    <w:qFormat/>
    <w:uiPriority w:val="1"/>
    <w:rPr>
      <w:color w:val="808000"/>
    </w:rPr>
  </w:style>
  <w:style w:type="character" w:styleId="194">
    <w:name w:val="Placeholder Text"/>
    <w:basedOn w:val="11"/>
    <w:semiHidden/>
    <w:uiPriority w:val="99"/>
    <w:rPr>
      <w:color w:val="808080"/>
    </w:rPr>
  </w:style>
  <w:style w:type="paragraph" w:customStyle="1" w:styleId="195">
    <w:name w:val="Poem"/>
    <w:basedOn w:val="1"/>
    <w:qFormat/>
    <w:uiPriority w:val="0"/>
    <w:pPr>
      <w:ind w:left="1440"/>
    </w:pPr>
    <w:rPr>
      <w:color w:val="4F6228" w:themeColor="accent3" w:themeShade="80"/>
    </w:rPr>
  </w:style>
  <w:style w:type="paragraph" w:customStyle="1" w:styleId="196">
    <w:name w:val="PoemSource"/>
    <w:basedOn w:val="1"/>
    <w:qFormat/>
    <w:uiPriority w:val="0"/>
    <w:pPr>
      <w:jc w:val="right"/>
    </w:pPr>
    <w:rPr>
      <w:color w:val="4F6228" w:themeColor="accent3" w:themeShade="80"/>
    </w:rPr>
  </w:style>
  <w:style w:type="character" w:customStyle="1" w:styleId="197">
    <w:name w:val="Prefix"/>
    <w:basedOn w:val="11"/>
    <w:qFormat/>
    <w:uiPriority w:val="1"/>
    <w:rPr>
      <w:color w:val="auto"/>
      <w:shd w:val="clear" w:color="auto" w:fill="auto"/>
    </w:rPr>
  </w:style>
  <w:style w:type="paragraph" w:customStyle="1" w:styleId="198">
    <w:name w:val="Source"/>
    <w:basedOn w:val="1"/>
    <w:qFormat/>
    <w:uiPriority w:val="0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character" w:customStyle="1" w:styleId="199">
    <w:name w:val="ReceivedDate"/>
    <w:basedOn w:val="11"/>
    <w:qFormat/>
    <w:uiPriority w:val="1"/>
    <w:rPr>
      <w:color w:val="00B050"/>
    </w:rPr>
  </w:style>
  <w:style w:type="paragraph" w:customStyle="1" w:styleId="200">
    <w:name w:val="ReferenceHead"/>
    <w:autoRedefine/>
    <w:qFormat/>
    <w:uiPriority w:val="0"/>
    <w:pPr>
      <w:spacing w:before="200" w:after="40"/>
    </w:pPr>
    <w:rPr>
      <w:rFonts w:ascii="Linux Libertine" w:hAnsi="Linux Libertine" w:cs="Linux Libertine" w:eastAsiaTheme="minorHAnsi"/>
      <w:b/>
      <w:sz w:val="22"/>
      <w:szCs w:val="22"/>
      <w:lang w:val="en-US" w:eastAsia="en-US" w:bidi="ar-SA"/>
    </w:rPr>
  </w:style>
  <w:style w:type="character" w:customStyle="1" w:styleId="201">
    <w:name w:val="RefMisc"/>
    <w:basedOn w:val="11"/>
    <w:qFormat/>
    <w:uiPriority w:val="1"/>
    <w:rPr>
      <w:color w:val="auto"/>
      <w:shd w:val="clear" w:color="auto" w:fill="auto"/>
    </w:rPr>
  </w:style>
  <w:style w:type="character" w:customStyle="1" w:styleId="202">
    <w:name w:val="RevisedDate"/>
    <w:basedOn w:val="11"/>
    <w:qFormat/>
    <w:uiPriority w:val="1"/>
    <w:rPr>
      <w:color w:val="0070C0"/>
    </w:rPr>
  </w:style>
  <w:style w:type="paragraph" w:customStyle="1" w:styleId="203">
    <w:name w:val="SignatureAff"/>
    <w:basedOn w:val="1"/>
    <w:qFormat/>
    <w:uiPriority w:val="0"/>
    <w:pPr>
      <w:jc w:val="right"/>
    </w:pPr>
  </w:style>
  <w:style w:type="paragraph" w:customStyle="1" w:styleId="204">
    <w:name w:val="SignatureBlock"/>
    <w:basedOn w:val="1"/>
    <w:qFormat/>
    <w:uiPriority w:val="0"/>
    <w:pPr>
      <w:jc w:val="right"/>
    </w:pPr>
    <w:rPr>
      <w:bdr w:val="dotted" w:color="auto" w:sz="4" w:space="0"/>
    </w:rPr>
  </w:style>
  <w:style w:type="character" w:customStyle="1" w:styleId="205">
    <w:name w:val="State"/>
    <w:basedOn w:val="11"/>
    <w:qFormat/>
    <w:uiPriority w:val="1"/>
    <w:rPr>
      <w:color w:val="A70B38"/>
    </w:rPr>
  </w:style>
  <w:style w:type="paragraph" w:customStyle="1" w:styleId="206">
    <w:name w:val="StatementItalic"/>
    <w:basedOn w:val="1"/>
    <w:autoRedefine/>
    <w:qFormat/>
    <w:uiPriority w:val="0"/>
    <w:pPr>
      <w:ind w:left="720"/>
    </w:pPr>
    <w:rPr>
      <w:i/>
      <w:sz w:val="20"/>
    </w:rPr>
  </w:style>
  <w:style w:type="paragraph" w:customStyle="1" w:styleId="207">
    <w:name w:val="Statements"/>
    <w:basedOn w:val="1"/>
    <w:qFormat/>
    <w:uiPriority w:val="0"/>
    <w:pPr>
      <w:ind w:firstLine="240"/>
    </w:pPr>
  </w:style>
  <w:style w:type="character" w:customStyle="1" w:styleId="208">
    <w:name w:val="Street"/>
    <w:basedOn w:val="11"/>
    <w:qFormat/>
    <w:uiPriority w:val="1"/>
    <w:rPr>
      <w:color w:val="auto"/>
      <w:shd w:val="clear" w:color="auto" w:fill="auto"/>
    </w:rPr>
  </w:style>
  <w:style w:type="character" w:customStyle="1" w:styleId="209">
    <w:name w:val="Suffix"/>
    <w:basedOn w:val="11"/>
    <w:qFormat/>
    <w:uiPriority w:val="1"/>
    <w:rPr>
      <w:color w:val="auto"/>
      <w:shd w:val="clear" w:color="auto" w:fill="auto"/>
    </w:rPr>
  </w:style>
  <w:style w:type="character" w:customStyle="1" w:styleId="210">
    <w:name w:val="Surname"/>
    <w:basedOn w:val="11"/>
    <w:qFormat/>
    <w:uiPriority w:val="1"/>
    <w:rPr>
      <w:color w:val="auto"/>
      <w:shd w:val="clear" w:color="auto" w:fill="auto"/>
    </w:rPr>
  </w:style>
  <w:style w:type="paragraph" w:customStyle="1" w:styleId="211">
    <w:name w:val="TableCaption"/>
    <w:link w:val="212"/>
    <w:autoRedefine/>
    <w:qFormat/>
    <w:uiPriority w:val="0"/>
    <w:pPr>
      <w:spacing w:before="360" w:after="280"/>
      <w:jc w:val="center"/>
    </w:pPr>
    <w:rPr>
      <w:rFonts w:ascii="Linux Libertine" w:hAnsi="Linux Libertine" w:cs="Linux Libertine" w:eastAsiaTheme="minorHAnsi"/>
      <w:b/>
      <w:sz w:val="18"/>
      <w:szCs w:val="22"/>
      <w:lang w:val="en-US" w:eastAsia="en-US" w:bidi="ar-SA"/>
    </w:rPr>
  </w:style>
  <w:style w:type="character" w:customStyle="1" w:styleId="212">
    <w:name w:val="TableCaption Char"/>
    <w:basedOn w:val="11"/>
    <w:link w:val="211"/>
    <w:uiPriority w:val="0"/>
    <w:rPr>
      <w:rFonts w:ascii="Linux Libertine" w:hAnsi="Linux Libertine" w:cs="Linux Libertine" w:eastAsiaTheme="minorHAnsi"/>
      <w:b/>
      <w:sz w:val="18"/>
      <w:szCs w:val="22"/>
      <w:lang w:val="en-US" w:eastAsia="en-US"/>
    </w:rPr>
  </w:style>
  <w:style w:type="character" w:customStyle="1" w:styleId="213">
    <w:name w:val="TableFootnote Char"/>
    <w:basedOn w:val="11"/>
    <w:link w:val="172"/>
    <w:uiPriority w:val="0"/>
    <w:rPr>
      <w:rFonts w:ascii="Linux Libertine" w:hAnsi="Linux Libertine" w:cs="Linux Libertine" w:eastAsiaTheme="minorHAnsi"/>
      <w:sz w:val="14"/>
      <w:szCs w:val="22"/>
      <w:lang w:val="en-US" w:eastAsia="en-US"/>
    </w:rPr>
  </w:style>
  <w:style w:type="paragraph" w:customStyle="1" w:styleId="214">
    <w:name w:val="TitleNote"/>
    <w:basedOn w:val="148"/>
    <w:qFormat/>
    <w:uiPriority w:val="0"/>
    <w:rPr>
      <w:sz w:val="20"/>
    </w:rPr>
  </w:style>
  <w:style w:type="paragraph" w:customStyle="1" w:styleId="215">
    <w:name w:val="TransAbstract"/>
    <w:basedOn w:val="115"/>
    <w:qFormat/>
    <w:uiPriority w:val="0"/>
    <w:pPr>
      <w:spacing w:after="210"/>
    </w:pPr>
  </w:style>
  <w:style w:type="character" w:customStyle="1" w:styleId="216">
    <w:name w:val="TransTitle"/>
    <w:basedOn w:val="11"/>
    <w:qFormat/>
    <w:uiPriority w:val="1"/>
    <w:rPr>
      <w:color w:val="E46C0A" w:themeColor="accent6" w:themeShade="BF"/>
    </w:rPr>
  </w:style>
  <w:style w:type="character" w:customStyle="1" w:styleId="217">
    <w:name w:val="Year"/>
    <w:basedOn w:val="11"/>
    <w:qFormat/>
    <w:uiPriority w:val="1"/>
    <w:rPr>
      <w:color w:val="auto"/>
      <w:shd w:val="clear" w:color="auto" w:fill="auto"/>
    </w:rPr>
  </w:style>
  <w:style w:type="paragraph" w:customStyle="1" w:styleId="218">
    <w:name w:val="DisplayFormulaUnnum"/>
    <w:basedOn w:val="1"/>
    <w:link w:val="221"/>
    <w:uiPriority w:val="0"/>
  </w:style>
  <w:style w:type="character" w:customStyle="1" w:styleId="219">
    <w:name w:val="Date Char"/>
    <w:basedOn w:val="11"/>
    <w:semiHidden/>
    <w:uiPriority w:val="99"/>
  </w:style>
  <w:style w:type="character" w:customStyle="1" w:styleId="220">
    <w:name w:val="Subtitle Char"/>
    <w:basedOn w:val="11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221">
    <w:name w:val="DisplayFormulaUnnum Char"/>
    <w:basedOn w:val="11"/>
    <w:link w:val="218"/>
    <w:uiPriority w:val="0"/>
    <w:rPr>
      <w:rFonts w:ascii="Linux Libertine" w:hAnsi="Linux Libertine" w:eastAsiaTheme="minorHAnsi" w:cstheme="minorBidi"/>
      <w:sz w:val="18"/>
      <w:szCs w:val="22"/>
      <w:lang w:val="en-US" w:eastAsia="en-US"/>
    </w:rPr>
  </w:style>
  <w:style w:type="paragraph" w:customStyle="1" w:styleId="222">
    <w:name w:val="FigureUnnum"/>
    <w:basedOn w:val="1"/>
    <w:link w:val="223"/>
    <w:uiPriority w:val="0"/>
  </w:style>
  <w:style w:type="character" w:customStyle="1" w:styleId="223">
    <w:name w:val="FigureUnnum Char"/>
    <w:basedOn w:val="11"/>
    <w:link w:val="222"/>
    <w:uiPriority w:val="0"/>
    <w:rPr>
      <w:rFonts w:ascii="Linux Libertine" w:hAnsi="Linux Libertine" w:eastAsiaTheme="minorHAnsi" w:cstheme="minorBidi"/>
      <w:sz w:val="18"/>
      <w:szCs w:val="22"/>
      <w:lang w:val="en-US" w:eastAsia="en-US"/>
    </w:rPr>
  </w:style>
  <w:style w:type="paragraph" w:customStyle="1" w:styleId="224">
    <w:name w:val="PresentAddress"/>
    <w:basedOn w:val="1"/>
    <w:link w:val="225"/>
    <w:uiPriority w:val="0"/>
  </w:style>
  <w:style w:type="character" w:customStyle="1" w:styleId="225">
    <w:name w:val="PresentAddress Char"/>
    <w:basedOn w:val="11"/>
    <w:link w:val="224"/>
    <w:uiPriority w:val="0"/>
    <w:rPr>
      <w:rFonts w:ascii="Linux Libertine" w:hAnsi="Linux Libertine" w:eastAsiaTheme="minorHAnsi" w:cstheme="minorBidi"/>
      <w:sz w:val="18"/>
      <w:szCs w:val="22"/>
      <w:lang w:val="en-US" w:eastAsia="en-US"/>
    </w:rPr>
  </w:style>
  <w:style w:type="paragraph" w:customStyle="1" w:styleId="226">
    <w:name w:val="ParaContinue"/>
    <w:basedOn w:val="190"/>
    <w:link w:val="227"/>
    <w:uiPriority w:val="0"/>
    <w:pPr>
      <w:ind w:firstLine="0"/>
    </w:pPr>
  </w:style>
  <w:style w:type="character" w:customStyle="1" w:styleId="227">
    <w:name w:val="ParaContinue Char"/>
    <w:basedOn w:val="11"/>
    <w:link w:val="226"/>
    <w:uiPriority w:val="0"/>
    <w:rPr>
      <w:rFonts w:ascii="Linux Libertine" w:hAnsi="Linux Libertine" w:eastAsiaTheme="minorHAnsi" w:cstheme="minorBidi"/>
      <w:sz w:val="18"/>
      <w:szCs w:val="22"/>
      <w:lang w:val="en-US" w:eastAsia="en-US"/>
    </w:rPr>
  </w:style>
  <w:style w:type="paragraph" w:customStyle="1" w:styleId="228">
    <w:name w:val="AuthorBio"/>
    <w:link w:val="229"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229">
    <w:name w:val="AuthorBio Char"/>
    <w:basedOn w:val="11"/>
    <w:link w:val="228"/>
    <w:uiPriority w:val="0"/>
    <w:rPr>
      <w:rFonts w:asciiTheme="minorHAnsi" w:hAnsiTheme="minorHAnsi" w:eastAsiaTheme="minorHAnsi" w:cstheme="minorBidi"/>
      <w:sz w:val="22"/>
      <w:szCs w:val="22"/>
      <w:lang w:val="en-US" w:eastAsia="en-US"/>
    </w:rPr>
  </w:style>
  <w:style w:type="paragraph" w:customStyle="1" w:styleId="230">
    <w:name w:val="DocHead"/>
    <w:basedOn w:val="1"/>
    <w:autoRedefine/>
    <w:qFormat/>
    <w:uiPriority w:val="0"/>
    <w:pPr>
      <w:pBdr>
        <w:top w:val="single" w:color="auto" w:sz="4" w:space="1"/>
        <w:bottom w:val="single" w:color="auto" w:sz="4" w:space="1"/>
      </w:pBdr>
      <w:shd w:val="pct15" w:color="auto" w:fill="auto"/>
    </w:pPr>
    <w:rPr>
      <w:rFonts w:asciiTheme="majorHAnsi" w:hAnsiTheme="majorHAnsi"/>
      <w:color w:val="000000" w:themeColor="text1"/>
      <w:sz w:val="32"/>
      <w14:textFill>
        <w14:solidFill>
          <w14:schemeClr w14:val="tx1"/>
        </w14:solidFill>
      </w14:textFill>
    </w:rPr>
  </w:style>
  <w:style w:type="character" w:customStyle="1" w:styleId="231">
    <w:name w:val="Proceeding"/>
    <w:basedOn w:val="11"/>
    <w:qFormat/>
    <w:uiPriority w:val="1"/>
    <w:rPr>
      <w:color w:val="auto"/>
      <w:shd w:val="clear" w:color="auto" w:fill="auto"/>
    </w:rPr>
  </w:style>
  <w:style w:type="character" w:customStyle="1" w:styleId="232">
    <w:name w:val="Report"/>
    <w:basedOn w:val="11"/>
    <w:qFormat/>
    <w:uiPriority w:val="1"/>
    <w:rPr>
      <w:shd w:val="clear" w:color="auto" w:fill="auto"/>
    </w:rPr>
  </w:style>
  <w:style w:type="character" w:customStyle="1" w:styleId="233">
    <w:name w:val="Thesis"/>
    <w:basedOn w:val="11"/>
    <w:qFormat/>
    <w:uiPriority w:val="1"/>
    <w:rPr>
      <w:color w:val="auto"/>
      <w:shd w:val="clear" w:color="auto" w:fill="auto"/>
    </w:rPr>
  </w:style>
  <w:style w:type="character" w:customStyle="1" w:styleId="234">
    <w:name w:val="Issn"/>
    <w:basedOn w:val="11"/>
    <w:qFormat/>
    <w:uiPriority w:val="1"/>
    <w:rPr>
      <w:shd w:val="clear" w:color="auto" w:fill="auto"/>
    </w:rPr>
  </w:style>
  <w:style w:type="character" w:customStyle="1" w:styleId="235">
    <w:name w:val="Isbn"/>
    <w:basedOn w:val="11"/>
    <w:qFormat/>
    <w:uiPriority w:val="1"/>
    <w:rPr>
      <w:shd w:val="clear" w:color="auto" w:fill="auto"/>
    </w:rPr>
  </w:style>
  <w:style w:type="character" w:customStyle="1" w:styleId="236">
    <w:name w:val="Coden"/>
    <w:basedOn w:val="11"/>
    <w:qFormat/>
    <w:uiPriority w:val="1"/>
    <w:rPr>
      <w:color w:val="auto"/>
      <w:shd w:val="clear" w:color="auto" w:fill="auto"/>
    </w:rPr>
  </w:style>
  <w:style w:type="character" w:customStyle="1" w:styleId="237">
    <w:name w:val="Patent"/>
    <w:basedOn w:val="11"/>
    <w:qFormat/>
    <w:uiPriority w:val="1"/>
    <w:rPr>
      <w:color w:val="auto"/>
      <w:shd w:val="clear" w:color="auto" w:fill="auto"/>
    </w:rPr>
  </w:style>
  <w:style w:type="character" w:customStyle="1" w:styleId="238">
    <w:name w:val="MiddleName"/>
    <w:basedOn w:val="11"/>
    <w:qFormat/>
    <w:uiPriority w:val="1"/>
    <w:rPr>
      <w:color w:val="auto"/>
      <w:shd w:val="clear" w:color="auto" w:fill="auto"/>
    </w:rPr>
  </w:style>
  <w:style w:type="character" w:customStyle="1" w:styleId="239">
    <w:name w:val="Query"/>
    <w:basedOn w:val="11"/>
    <w:uiPriority w:val="1"/>
    <w:rPr>
      <w:shd w:val="clear" w:color="auto" w:fill="FFFF0F"/>
    </w:rPr>
  </w:style>
  <w:style w:type="character" w:customStyle="1" w:styleId="240">
    <w:name w:val="EdMiddleName"/>
    <w:basedOn w:val="11"/>
    <w:uiPriority w:val="1"/>
    <w:rPr>
      <w:shd w:val="clear" w:color="auto" w:fill="auto"/>
    </w:rPr>
  </w:style>
  <w:style w:type="paragraph" w:customStyle="1" w:styleId="241">
    <w:name w:val="UnnumFigure"/>
    <w:basedOn w:val="1"/>
    <w:qFormat/>
    <w:uiPriority w:val="0"/>
    <w:pPr>
      <w:pBdr>
        <w:top w:val="single" w:color="auto" w:sz="4" w:space="1"/>
        <w:bottom w:val="single" w:color="auto" w:sz="4" w:space="1"/>
      </w:pBdr>
      <w:shd w:val="clear" w:color="auto" w:fill="C6D9F0" w:themeFill="text2" w:themeFillTint="33"/>
    </w:pPr>
  </w:style>
  <w:style w:type="paragraph" w:customStyle="1" w:styleId="242">
    <w:name w:val="UnnumTable"/>
    <w:basedOn w:val="1"/>
    <w:qFormat/>
    <w:uiPriority w:val="0"/>
    <w:pPr>
      <w:pBdr>
        <w:top w:val="single" w:color="auto" w:sz="4" w:space="1"/>
        <w:bottom w:val="single" w:color="auto" w:sz="4" w:space="1"/>
      </w:pBdr>
      <w:shd w:val="clear" w:color="auto" w:fill="F2DBDB" w:themeFill="accent2" w:themeFillTint="33"/>
    </w:pPr>
  </w:style>
  <w:style w:type="paragraph" w:customStyle="1" w:styleId="243">
    <w:name w:val="UnnumScheme"/>
    <w:basedOn w:val="1"/>
    <w:qFormat/>
    <w:uiPriority w:val="0"/>
    <w:pPr>
      <w:pBdr>
        <w:top w:val="single" w:color="auto" w:sz="4" w:space="1"/>
        <w:bottom w:val="single" w:color="auto" w:sz="4" w:space="1"/>
      </w:pBdr>
      <w:shd w:val="clear" w:color="auto" w:fill="DBE5F1" w:themeFill="accent1" w:themeFillTint="33"/>
    </w:pPr>
  </w:style>
  <w:style w:type="paragraph" w:customStyle="1" w:styleId="244">
    <w:name w:val="Reference"/>
    <w:basedOn w:val="1"/>
    <w:qFormat/>
    <w:uiPriority w:val="0"/>
  </w:style>
  <w:style w:type="paragraph" w:customStyle="1" w:styleId="245">
    <w:name w:val="Bib_entry"/>
    <w:autoRedefine/>
    <w:qFormat/>
    <w:uiPriority w:val="0"/>
    <w:pPr>
      <w:ind w:left="300" w:hanging="300"/>
      <w:jc w:val="both"/>
    </w:pPr>
    <w:rPr>
      <w:rFonts w:ascii="Linux Libertine" w:hAnsi="Linux Libertine" w:cs="Linux Libertine" w:eastAsiaTheme="minorHAnsi"/>
      <w:sz w:val="14"/>
      <w:szCs w:val="22"/>
      <w:lang w:val="en-US" w:eastAsia="en-US" w:bidi="ar-SA"/>
    </w:rPr>
  </w:style>
  <w:style w:type="paragraph" w:customStyle="1" w:styleId="246">
    <w:name w:val="ListStart"/>
    <w:basedOn w:val="1"/>
    <w:qFormat/>
    <w:uiPriority w:val="0"/>
  </w:style>
  <w:style w:type="paragraph" w:customStyle="1" w:styleId="247">
    <w:name w:val="ListEnd"/>
    <w:basedOn w:val="1"/>
    <w:qFormat/>
    <w:uiPriority w:val="0"/>
  </w:style>
  <w:style w:type="paragraph" w:customStyle="1" w:styleId="248">
    <w:name w:val="AbbreviationHead"/>
    <w:basedOn w:val="187"/>
    <w:qFormat/>
    <w:uiPriority w:val="0"/>
  </w:style>
  <w:style w:type="paragraph" w:customStyle="1" w:styleId="249">
    <w:name w:val="GraphAbstract"/>
    <w:basedOn w:val="1"/>
    <w:qFormat/>
    <w:uiPriority w:val="0"/>
  </w:style>
  <w:style w:type="paragraph" w:customStyle="1" w:styleId="250">
    <w:name w:val="Epigraph"/>
    <w:basedOn w:val="1"/>
    <w:autoRedefine/>
    <w:qFormat/>
    <w:uiPriority w:val="0"/>
    <w:pPr>
      <w:ind w:left="720"/>
    </w:pPr>
    <w:rPr>
      <w:iCs/>
      <w:color w:val="604A7B" w:themeColor="accent4" w:themeShade="BF"/>
    </w:rPr>
  </w:style>
  <w:style w:type="paragraph" w:customStyle="1" w:styleId="251">
    <w:name w:val="Dedication"/>
    <w:basedOn w:val="190"/>
    <w:autoRedefine/>
    <w:qFormat/>
    <w:uiPriority w:val="0"/>
    <w:rPr>
      <w:color w:val="953735" w:themeColor="accent2" w:themeShade="BF"/>
    </w:rPr>
  </w:style>
  <w:style w:type="paragraph" w:customStyle="1" w:styleId="252">
    <w:name w:val="Conflictof Interest"/>
    <w:basedOn w:val="190"/>
    <w:autoRedefine/>
    <w:qFormat/>
    <w:uiPriority w:val="0"/>
    <w:rPr>
      <w:sz w:val="22"/>
    </w:rPr>
  </w:style>
  <w:style w:type="paragraph" w:customStyle="1" w:styleId="253">
    <w:name w:val="FloatQuote"/>
    <w:basedOn w:val="190"/>
    <w:qFormat/>
    <w:uiPriority w:val="0"/>
    <w:pPr>
      <w:shd w:val="clear" w:color="auto" w:fill="FDE9D9" w:themeFill="accent6" w:themeFillTint="33"/>
      <w:ind w:left="1134" w:right="1134" w:firstLine="0"/>
      <w:jc w:val="both"/>
    </w:pPr>
  </w:style>
  <w:style w:type="paragraph" w:customStyle="1" w:styleId="254">
    <w:name w:val="PullQuote"/>
    <w:basedOn w:val="190"/>
    <w:qFormat/>
    <w:uiPriority w:val="0"/>
    <w:pPr>
      <w:shd w:val="clear" w:color="auto" w:fill="EAF1DD" w:themeFill="accent3" w:themeFillTint="33"/>
      <w:ind w:left="1134" w:right="1134" w:firstLine="0"/>
      <w:jc w:val="both"/>
    </w:pPr>
  </w:style>
  <w:style w:type="paragraph" w:customStyle="1" w:styleId="255">
    <w:name w:val="TableFootTitle"/>
    <w:basedOn w:val="172"/>
    <w:autoRedefine/>
    <w:qFormat/>
    <w:uiPriority w:val="0"/>
    <w:rPr>
      <w:sz w:val="22"/>
    </w:rPr>
  </w:style>
  <w:style w:type="character" w:customStyle="1" w:styleId="256">
    <w:name w:val="GrantNumber"/>
    <w:basedOn w:val="257"/>
    <w:qFormat/>
    <w:uiPriority w:val="1"/>
    <w:rPr>
      <w:color w:val="9900FF"/>
    </w:rPr>
  </w:style>
  <w:style w:type="character" w:customStyle="1" w:styleId="257">
    <w:name w:val="FundingNumber"/>
    <w:basedOn w:val="11"/>
    <w:qFormat/>
    <w:uiPriority w:val="1"/>
    <w:rPr>
      <w:color w:val="9900FF"/>
    </w:rPr>
  </w:style>
  <w:style w:type="character" w:customStyle="1" w:styleId="258">
    <w:name w:val="GrantSponser"/>
    <w:basedOn w:val="259"/>
    <w:qFormat/>
    <w:uiPriority w:val="1"/>
    <w:rPr>
      <w:color w:val="666699"/>
    </w:rPr>
  </w:style>
  <w:style w:type="character" w:customStyle="1" w:styleId="259">
    <w:name w:val="FundingAgency"/>
    <w:basedOn w:val="11"/>
    <w:qFormat/>
    <w:uiPriority w:val="1"/>
    <w:rPr>
      <w:color w:val="FF0000"/>
    </w:rPr>
  </w:style>
  <w:style w:type="paragraph" w:customStyle="1" w:styleId="260">
    <w:name w:val="SuppHead"/>
    <w:basedOn w:val="119"/>
    <w:qFormat/>
    <w:uiPriority w:val="0"/>
  </w:style>
  <w:style w:type="paragraph" w:customStyle="1" w:styleId="261">
    <w:name w:val="SuppInfo"/>
    <w:basedOn w:val="190"/>
    <w:qFormat/>
    <w:uiPriority w:val="0"/>
  </w:style>
  <w:style w:type="paragraph" w:customStyle="1" w:styleId="262">
    <w:name w:val="SuppMedia"/>
    <w:basedOn w:val="190"/>
    <w:qFormat/>
    <w:uiPriority w:val="0"/>
  </w:style>
  <w:style w:type="paragraph" w:customStyle="1" w:styleId="263">
    <w:name w:val="AdditionalInfoHead"/>
    <w:basedOn w:val="119"/>
    <w:qFormat/>
    <w:uiPriority w:val="0"/>
  </w:style>
  <w:style w:type="paragraph" w:customStyle="1" w:styleId="264">
    <w:name w:val="AdditionalInfo"/>
    <w:basedOn w:val="190"/>
    <w:qFormat/>
    <w:uiPriority w:val="0"/>
  </w:style>
  <w:style w:type="paragraph" w:customStyle="1" w:styleId="265">
    <w:name w:val="Feature"/>
    <w:basedOn w:val="154"/>
    <w:qFormat/>
    <w:uiPriority w:val="0"/>
  </w:style>
  <w:style w:type="paragraph" w:customStyle="1" w:styleId="266">
    <w:name w:val="AltTitle"/>
    <w:basedOn w:val="125"/>
    <w:qFormat/>
    <w:uiPriority w:val="0"/>
  </w:style>
  <w:style w:type="paragraph" w:customStyle="1" w:styleId="267">
    <w:name w:val="AltSubTitle"/>
    <w:basedOn w:val="86"/>
    <w:qFormat/>
    <w:uiPriority w:val="0"/>
  </w:style>
  <w:style w:type="paragraph" w:customStyle="1" w:styleId="268">
    <w:name w:val="SelfCitation"/>
    <w:basedOn w:val="190"/>
    <w:qFormat/>
    <w:uiPriority w:val="0"/>
  </w:style>
  <w:style w:type="character" w:customStyle="1" w:styleId="269">
    <w:name w:val="Subtitle Char1"/>
    <w:basedOn w:val="11"/>
    <w:link w:val="86"/>
    <w:uiPriority w:val="11"/>
    <w:rPr>
      <w:rFonts w:ascii="Linux Biolinum" w:hAnsi="Linux Biolinum" w:eastAsiaTheme="majorEastAsia" w:cstheme="majorBidi"/>
      <w:iCs/>
      <w:sz w:val="24"/>
      <w:szCs w:val="24"/>
      <w:lang w:val="en-US" w:eastAsia="en-US"/>
    </w:rPr>
  </w:style>
  <w:style w:type="character" w:customStyle="1" w:styleId="270">
    <w:name w:val="ListTitle"/>
    <w:basedOn w:val="184"/>
    <w:qFormat/>
    <w:uiPriority w:val="1"/>
    <w:rPr>
      <w:rFonts w:ascii="Linux Biolinum" w:hAnsi="Linux Biolinum"/>
      <w:b/>
      <w:color w:val="auto"/>
      <w:sz w:val="18"/>
    </w:rPr>
  </w:style>
  <w:style w:type="character" w:customStyle="1" w:styleId="271">
    <w:name w:val="Isource"/>
    <w:basedOn w:val="270"/>
    <w:qFormat/>
    <w:uiPriority w:val="1"/>
    <w:rPr>
      <w:rFonts w:ascii="Linux Biolinum" w:hAnsi="Linux Biolinum"/>
      <w:color w:val="C0504D" w:themeColor="accent2"/>
      <w:sz w:val="18"/>
      <w14:textFill>
        <w14:solidFill>
          <w14:schemeClr w14:val="accent2"/>
        </w14:solidFill>
      </w14:textFill>
    </w:rPr>
  </w:style>
  <w:style w:type="paragraph" w:customStyle="1" w:styleId="272">
    <w:name w:val="FigSource"/>
    <w:basedOn w:val="1"/>
    <w:qFormat/>
    <w:uiPriority w:val="0"/>
  </w:style>
  <w:style w:type="paragraph" w:customStyle="1" w:styleId="273">
    <w:name w:val="Copyright"/>
    <w:basedOn w:val="1"/>
    <w:qFormat/>
    <w:uiPriority w:val="0"/>
  </w:style>
  <w:style w:type="paragraph" w:customStyle="1" w:styleId="274">
    <w:name w:val="InlineSupp"/>
    <w:basedOn w:val="1"/>
    <w:qFormat/>
    <w:uiPriority w:val="0"/>
  </w:style>
  <w:style w:type="paragraph" w:customStyle="1" w:styleId="275">
    <w:name w:val="SidebarQuote"/>
    <w:basedOn w:val="1"/>
    <w:qFormat/>
    <w:uiPriority w:val="0"/>
  </w:style>
  <w:style w:type="character" w:customStyle="1" w:styleId="276">
    <w:name w:val="AltName"/>
    <w:basedOn w:val="11"/>
    <w:qFormat/>
    <w:uiPriority w:val="1"/>
    <w:rPr>
      <w:color w:val="403152" w:themeColor="accent4" w:themeShade="80"/>
    </w:rPr>
  </w:style>
  <w:style w:type="paragraph" w:customStyle="1" w:styleId="277">
    <w:name w:val="StereoChemComp"/>
    <w:basedOn w:val="1"/>
    <w:qFormat/>
    <w:uiPriority w:val="0"/>
  </w:style>
  <w:style w:type="paragraph" w:customStyle="1" w:styleId="278">
    <w:name w:val="StereoChemForm"/>
    <w:basedOn w:val="1"/>
    <w:qFormat/>
    <w:uiPriority w:val="0"/>
  </w:style>
  <w:style w:type="paragraph" w:customStyle="1" w:styleId="279">
    <w:name w:val="StereoChemInfo"/>
    <w:basedOn w:val="1"/>
    <w:qFormat/>
    <w:uiPriority w:val="0"/>
  </w:style>
  <w:style w:type="paragraph" w:customStyle="1" w:styleId="280">
    <w:name w:val="MTDisplayEquation"/>
    <w:basedOn w:val="1"/>
    <w:next w:val="1"/>
    <w:link w:val="281"/>
    <w:uiPriority w:val="0"/>
    <w:pPr>
      <w:tabs>
        <w:tab w:val="center" w:pos="4820"/>
        <w:tab w:val="right" w:pos="9640"/>
      </w:tabs>
      <w:spacing w:line="480" w:lineRule="auto"/>
    </w:pPr>
  </w:style>
  <w:style w:type="character" w:customStyle="1" w:styleId="281">
    <w:name w:val="MTDisplayEquation Char"/>
    <w:basedOn w:val="11"/>
    <w:link w:val="280"/>
    <w:uiPriority w:val="0"/>
    <w:rPr>
      <w:rFonts w:asciiTheme="minorHAnsi" w:hAnsiTheme="minorHAnsi" w:eastAsiaTheme="minorHAnsi" w:cstheme="minorBidi"/>
      <w:sz w:val="22"/>
      <w:szCs w:val="22"/>
      <w:lang w:val="en-US" w:eastAsia="en-US"/>
    </w:rPr>
  </w:style>
  <w:style w:type="character" w:customStyle="1" w:styleId="282">
    <w:name w:val="MTConvertedEquation"/>
    <w:basedOn w:val="11"/>
    <w:uiPriority w:val="0"/>
    <w:rPr>
      <w:sz w:val="28"/>
      <w:szCs w:val="28"/>
    </w:rPr>
  </w:style>
  <w:style w:type="character" w:customStyle="1" w:styleId="283">
    <w:name w:val="Footnote Text Char"/>
    <w:basedOn w:val="11"/>
    <w:link w:val="39"/>
    <w:uiPriority w:val="0"/>
    <w:rPr>
      <w:rFonts w:ascii="Linux Libertine" w:hAnsi="Linux Libertine" w:eastAsiaTheme="minorHAnsi" w:cstheme="minorBidi"/>
      <w:sz w:val="14"/>
      <w:szCs w:val="22"/>
      <w:lang w:val="en-US" w:eastAsia="en-US"/>
    </w:rPr>
  </w:style>
  <w:style w:type="paragraph" w:customStyle="1" w:styleId="284">
    <w:name w:val="SIGPLAN Basic"/>
    <w:uiPriority w:val="0"/>
    <w:pPr>
      <w:spacing w:line="200" w:lineRule="exact"/>
    </w:pPr>
    <w:rPr>
      <w:rFonts w:ascii="Times New Roman" w:hAnsi="Times New Roman" w:eastAsia="Times New Roman" w:cs="Times New Roman"/>
      <w:sz w:val="18"/>
      <w:lang w:val="en-US" w:eastAsia="en-US" w:bidi="ar-SA"/>
    </w:rPr>
  </w:style>
  <w:style w:type="paragraph" w:customStyle="1" w:styleId="285">
    <w:name w:val="SIGPLAN Section heading"/>
    <w:basedOn w:val="284"/>
    <w:next w:val="286"/>
    <w:uiPriority w:val="0"/>
    <w:pPr>
      <w:keepNext/>
      <w:numPr>
        <w:ilvl w:val="0"/>
        <w:numId w:val="13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286">
    <w:name w:val="SIGPLAN Paragraph 1"/>
    <w:basedOn w:val="284"/>
    <w:next w:val="287"/>
    <w:uiPriority w:val="0"/>
    <w:pPr>
      <w:jc w:val="both"/>
    </w:pPr>
  </w:style>
  <w:style w:type="paragraph" w:customStyle="1" w:styleId="287">
    <w:name w:val="SIGPLAN Paragraph"/>
    <w:basedOn w:val="286"/>
    <w:uiPriority w:val="0"/>
    <w:pPr>
      <w:ind w:firstLine="240"/>
    </w:pPr>
  </w:style>
  <w:style w:type="paragraph" w:customStyle="1" w:styleId="288">
    <w:name w:val="SIGPLAN Acknowledgments heading"/>
    <w:basedOn w:val="285"/>
    <w:next w:val="286"/>
    <w:uiPriority w:val="0"/>
    <w:pPr>
      <w:numPr>
        <w:ilvl w:val="0"/>
        <w:numId w:val="14"/>
      </w:numPr>
    </w:pPr>
  </w:style>
  <w:style w:type="paragraph" w:customStyle="1" w:styleId="289">
    <w:name w:val="SIGPLAN Abstract heading"/>
    <w:basedOn w:val="288"/>
    <w:next w:val="286"/>
    <w:uiPriority w:val="0"/>
    <w:pPr>
      <w:numPr>
        <w:ilvl w:val="0"/>
        <w:numId w:val="15"/>
      </w:numPr>
      <w:spacing w:before="0" w:line="240" w:lineRule="exact"/>
    </w:pPr>
  </w:style>
  <w:style w:type="paragraph" w:customStyle="1" w:styleId="290">
    <w:name w:val="SIGPLAN Appendix heading"/>
    <w:basedOn w:val="285"/>
    <w:next w:val="286"/>
    <w:uiPriority w:val="0"/>
    <w:pPr>
      <w:numPr>
        <w:ilvl w:val="0"/>
        <w:numId w:val="16"/>
      </w:numPr>
    </w:pPr>
  </w:style>
  <w:style w:type="paragraph" w:customStyle="1" w:styleId="291">
    <w:name w:val="SIGPLAN Author name"/>
    <w:basedOn w:val="1"/>
    <w:next w:val="292"/>
    <w:uiPriority w:val="0"/>
    <w:pPr>
      <w:suppressAutoHyphens/>
      <w:spacing w:after="20" w:line="260" w:lineRule="exact"/>
      <w:jc w:val="center"/>
    </w:pPr>
  </w:style>
  <w:style w:type="paragraph" w:customStyle="1" w:styleId="292">
    <w:name w:val="SIGPLAN Author affiliation"/>
    <w:basedOn w:val="291"/>
    <w:next w:val="293"/>
    <w:uiPriority w:val="0"/>
    <w:pPr>
      <w:spacing w:before="100" w:after="0" w:line="200" w:lineRule="exact"/>
      <w:contextualSpacing/>
    </w:pPr>
    <w:rPr>
      <w:szCs w:val="18"/>
    </w:rPr>
  </w:style>
  <w:style w:type="paragraph" w:customStyle="1" w:styleId="293">
    <w:name w:val="SIGPLAN Author email"/>
    <w:basedOn w:val="292"/>
    <w:next w:val="284"/>
    <w:uiPriority w:val="0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294">
    <w:name w:val="SIGPLAN Code"/>
    <w:basedOn w:val="11"/>
    <w:uiPriority w:val="0"/>
    <w:rPr>
      <w:rFonts w:ascii="Lucida Console" w:hAnsi="Lucida Console"/>
      <w:sz w:val="16"/>
    </w:rPr>
  </w:style>
  <w:style w:type="character" w:customStyle="1" w:styleId="295">
    <w:name w:val="SIGPLAN Computer"/>
    <w:basedOn w:val="11"/>
    <w:uiPriority w:val="0"/>
    <w:rPr>
      <w:rFonts w:ascii="Trebuchet MS" w:hAnsi="Trebuchet MS"/>
      <w:sz w:val="16"/>
    </w:rPr>
  </w:style>
  <w:style w:type="paragraph" w:customStyle="1" w:styleId="296">
    <w:name w:val="SIGPLAN Copyright notice"/>
    <w:basedOn w:val="284"/>
    <w:uiPriority w:val="0"/>
    <w:pPr>
      <w:suppressAutoHyphens/>
      <w:spacing w:line="160" w:lineRule="exact"/>
      <w:jc w:val="both"/>
    </w:pPr>
    <w:rPr>
      <w:sz w:val="14"/>
    </w:rPr>
  </w:style>
  <w:style w:type="character" w:customStyle="1" w:styleId="297">
    <w:name w:val="SIGPLAN Emphasize"/>
    <w:uiPriority w:val="0"/>
    <w:rPr>
      <w:i/>
    </w:rPr>
  </w:style>
  <w:style w:type="paragraph" w:customStyle="1" w:styleId="298">
    <w:name w:val="SIGPLAN Enunciation"/>
    <w:basedOn w:val="286"/>
    <w:next w:val="286"/>
    <w:uiPriority w:val="0"/>
    <w:pPr>
      <w:spacing w:before="140" w:after="140"/>
    </w:pPr>
  </w:style>
  <w:style w:type="character" w:customStyle="1" w:styleId="299">
    <w:name w:val="SIGPLAN Enunciation caption"/>
    <w:basedOn w:val="11"/>
    <w:uiPriority w:val="0"/>
    <w:rPr>
      <w:smallCaps/>
    </w:rPr>
  </w:style>
  <w:style w:type="paragraph" w:customStyle="1" w:styleId="300">
    <w:name w:val="SIGPLAN Equation"/>
    <w:basedOn w:val="286"/>
    <w:next w:val="286"/>
    <w:uiPriority w:val="0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301">
    <w:name w:val="SIGPLAN Equation number"/>
    <w:basedOn w:val="300"/>
    <w:uiPriority w:val="0"/>
    <w:pPr>
      <w:jc w:val="right"/>
    </w:pPr>
  </w:style>
  <w:style w:type="paragraph" w:customStyle="1" w:styleId="302">
    <w:name w:val="SIGPLAN Figure caption"/>
    <w:basedOn w:val="286"/>
    <w:uiPriority w:val="0"/>
    <w:pPr>
      <w:spacing w:before="20"/>
      <w:jc w:val="left"/>
    </w:pPr>
  </w:style>
  <w:style w:type="paragraph" w:customStyle="1" w:styleId="303">
    <w:name w:val="SIGPLAN List paragraph"/>
    <w:basedOn w:val="286"/>
    <w:uiPriority w:val="0"/>
    <w:pPr>
      <w:spacing w:before="80" w:after="80"/>
      <w:ind w:left="260"/>
    </w:pPr>
  </w:style>
  <w:style w:type="paragraph" w:customStyle="1" w:styleId="304">
    <w:name w:val="SIGPLAN List item"/>
    <w:basedOn w:val="303"/>
    <w:uiPriority w:val="0"/>
    <w:pPr>
      <w:ind w:left="0"/>
    </w:pPr>
  </w:style>
  <w:style w:type="character" w:customStyle="1" w:styleId="305">
    <w:name w:val="SIGPLAN Paragraph heading"/>
    <w:uiPriority w:val="0"/>
    <w:rPr>
      <w:b/>
      <w:i/>
    </w:rPr>
  </w:style>
  <w:style w:type="paragraph" w:customStyle="1" w:styleId="306">
    <w:name w:val="SIGPLAN Paragraph/Subparagraph heading"/>
    <w:basedOn w:val="286"/>
    <w:next w:val="287"/>
    <w:uiPriority w:val="0"/>
    <w:pPr>
      <w:spacing w:before="140"/>
      <w:outlineLvl w:val="3"/>
    </w:pPr>
  </w:style>
  <w:style w:type="paragraph" w:customStyle="1" w:styleId="307">
    <w:name w:val="SIGPLAN Reference"/>
    <w:basedOn w:val="286"/>
    <w:uiPriority w:val="0"/>
    <w:pPr>
      <w:spacing w:after="80" w:line="180" w:lineRule="exact"/>
      <w:ind w:left="340" w:hanging="340"/>
    </w:pPr>
    <w:rPr>
      <w:sz w:val="16"/>
    </w:rPr>
  </w:style>
  <w:style w:type="paragraph" w:customStyle="1" w:styleId="308">
    <w:name w:val="SIGPLAN References heading"/>
    <w:basedOn w:val="288"/>
    <w:next w:val="307"/>
    <w:uiPriority w:val="0"/>
    <w:pPr>
      <w:numPr>
        <w:numId w:val="17"/>
      </w:numPr>
    </w:pPr>
  </w:style>
  <w:style w:type="character" w:customStyle="1" w:styleId="309">
    <w:name w:val="SIGPLAN Subparagraph heading"/>
    <w:uiPriority w:val="0"/>
    <w:rPr>
      <w:i/>
    </w:rPr>
  </w:style>
  <w:style w:type="paragraph" w:customStyle="1" w:styleId="310">
    <w:name w:val="SIGPLAN Subsection heading"/>
    <w:basedOn w:val="285"/>
    <w:next w:val="286"/>
    <w:uiPriority w:val="0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311">
    <w:name w:val="SIGPLAN Sub-subsection heading"/>
    <w:basedOn w:val="310"/>
    <w:next w:val="286"/>
    <w:uiPriority w:val="0"/>
    <w:pPr>
      <w:outlineLvl w:val="2"/>
    </w:pPr>
  </w:style>
  <w:style w:type="paragraph" w:customStyle="1" w:styleId="312">
    <w:name w:val="SIGPLAN Title"/>
    <w:basedOn w:val="284"/>
    <w:uiPriority w:val="0"/>
    <w:pPr>
      <w:suppressAutoHyphens/>
      <w:spacing w:line="400" w:lineRule="exact"/>
      <w:jc w:val="center"/>
    </w:pPr>
    <w:rPr>
      <w:b/>
      <w:sz w:val="36"/>
    </w:rPr>
  </w:style>
  <w:style w:type="paragraph" w:customStyle="1" w:styleId="313">
    <w:name w:val="SIGPLAN Subtitle"/>
    <w:basedOn w:val="312"/>
    <w:next w:val="284"/>
    <w:uiPriority w:val="0"/>
    <w:pPr>
      <w:spacing w:before="120" w:line="360" w:lineRule="exact"/>
    </w:pPr>
    <w:rPr>
      <w:sz w:val="28"/>
    </w:rPr>
  </w:style>
  <w:style w:type="paragraph" w:customStyle="1" w:styleId="314">
    <w:name w:val="SIGPLAN Table caption"/>
    <w:basedOn w:val="302"/>
    <w:uiPriority w:val="0"/>
    <w:pPr>
      <w:spacing w:before="0" w:after="20"/>
    </w:pPr>
  </w:style>
  <w:style w:type="paragraph" w:customStyle="1" w:styleId="315">
    <w:name w:val="Address"/>
    <w:uiPriority w:val="0"/>
    <w:pPr>
      <w:spacing w:before="240" w:after="240" w:line="560" w:lineRule="exact"/>
      <w:ind w:left="720" w:right="720"/>
      <w:contextualSpacing/>
    </w:pPr>
    <w:rPr>
      <w:rFonts w:ascii="Cambria Math" w:hAnsi="Cambria Math" w:eastAsia="Times New Roman" w:cs="Times New Roman"/>
      <w:color w:val="244061"/>
      <w:sz w:val="24"/>
      <w:lang w:val="en-US" w:eastAsia="en-US" w:bidi="ar-SA"/>
    </w:rPr>
  </w:style>
  <w:style w:type="paragraph" w:customStyle="1" w:styleId="316">
    <w:name w:val="Algorithm"/>
    <w:basedOn w:val="1"/>
    <w:qFormat/>
    <w:uiPriority w:val="0"/>
    <w:pPr>
      <w:spacing w:line="240" w:lineRule="auto"/>
    </w:pPr>
  </w:style>
  <w:style w:type="paragraph" w:customStyle="1" w:styleId="317">
    <w:name w:val="Annotation"/>
    <w:basedOn w:val="1"/>
    <w:qFormat/>
    <w:uiPriority w:val="0"/>
    <w:rPr>
      <w:sz w:val="20"/>
    </w:rPr>
  </w:style>
  <w:style w:type="paragraph" w:customStyle="1" w:styleId="318">
    <w:name w:val="Answer"/>
    <w:qFormat/>
    <w:uiPriority w:val="0"/>
    <w:pPr>
      <w:tabs>
        <w:tab w:val="left" w:pos="720"/>
      </w:tabs>
      <w:spacing w:line="560" w:lineRule="exact"/>
      <w:ind w:left="720" w:hanging="720"/>
      <w:contextualSpacing/>
    </w:pPr>
    <w:rPr>
      <w:rFonts w:ascii="Cambria Math" w:hAnsi="Cambria Math" w:eastAsia="Times New Roman" w:cs="Times New Roman"/>
      <w:color w:val="8B4552"/>
      <w:sz w:val="24"/>
      <w:lang w:val="en-US" w:eastAsia="en-US" w:bidi="ar-SA"/>
    </w:rPr>
  </w:style>
  <w:style w:type="paragraph" w:customStyle="1" w:styleId="319">
    <w:name w:val="AppendixNumber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320">
    <w:name w:val="Assessment"/>
    <w:qFormat/>
    <w:uiPriority w:val="0"/>
    <w:pPr>
      <w:pBdr>
        <w:top w:val="wave" w:color="auto" w:sz="6" w:space="8"/>
        <w:bottom w:val="wave" w:color="auto" w:sz="6" w:space="12"/>
      </w:pBdr>
      <w:spacing w:before="120" w:after="120" w:line="280" w:lineRule="exact"/>
      <w:jc w:val="center"/>
    </w:pPr>
    <w:rPr>
      <w:rFonts w:ascii="Arial Unicode MS" w:hAnsi="Arial Unicode MS" w:eastAsia="Arial Unicode MS" w:cs="Times New Roman"/>
      <w:color w:val="FF0000"/>
      <w:sz w:val="24"/>
      <w:lang w:val="en-US" w:eastAsia="en-US" w:bidi="ar-SA"/>
    </w:rPr>
  </w:style>
  <w:style w:type="paragraph" w:customStyle="1" w:styleId="321">
    <w:name w:val="AuthInfo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322">
    <w:name w:val="AuthorBioHead"/>
    <w:qFormat/>
    <w:uiPriority w:val="0"/>
    <w:pPr>
      <w:spacing w:after="200" w:line="276" w:lineRule="auto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paragraph" w:customStyle="1" w:styleId="323">
    <w:name w:val="Bib_LaTex"/>
    <w:qFormat/>
    <w:uiPriority w:val="0"/>
    <w:pPr>
      <w:spacing w:after="200" w:line="276" w:lineRule="auto"/>
    </w:pPr>
    <w:rPr>
      <w:rFonts w:ascii="Times New Roman" w:hAnsi="Times New Roman" w:eastAsiaTheme="minorHAnsi" w:cstheme="minorBidi"/>
      <w:sz w:val="22"/>
      <w:szCs w:val="22"/>
      <w:lang w:val="en-US" w:eastAsia="en-US" w:bidi="ar-SA"/>
    </w:rPr>
  </w:style>
  <w:style w:type="paragraph" w:customStyle="1" w:styleId="324">
    <w:name w:val="Blurb"/>
    <w:basedOn w:val="1"/>
    <w:qFormat/>
    <w:uiPriority w:val="0"/>
    <w:pPr>
      <w:spacing w:after="240" w:line="360" w:lineRule="exact"/>
      <w:ind w:left="1440" w:right="1440"/>
    </w:pPr>
    <w:rPr>
      <w:rFonts w:ascii="Arial Unicode MS" w:hAnsi="Arial Unicode MS" w:eastAsia="Times New Roman" w:cs="Times New Roman"/>
      <w:sz w:val="24"/>
      <w:szCs w:val="20"/>
      <w:lang w:val="en-GB"/>
    </w:rPr>
  </w:style>
  <w:style w:type="character" w:customStyle="1" w:styleId="325">
    <w:name w:val="BookSeries"/>
    <w:uiPriority w:val="1"/>
  </w:style>
  <w:style w:type="paragraph" w:customStyle="1" w:styleId="326">
    <w:name w:val="BoxHead1"/>
    <w:basedOn w:val="144"/>
    <w:qFormat/>
    <w:uiPriority w:val="0"/>
  </w:style>
  <w:style w:type="paragraph" w:customStyle="1" w:styleId="327">
    <w:name w:val="BoxHead2"/>
    <w:basedOn w:val="145"/>
    <w:qFormat/>
    <w:uiPriority w:val="0"/>
  </w:style>
  <w:style w:type="paragraph" w:customStyle="1" w:styleId="328">
    <w:name w:val="BoxHead3"/>
    <w:basedOn w:val="146"/>
    <w:qFormat/>
    <w:uiPriority w:val="0"/>
  </w:style>
  <w:style w:type="paragraph" w:customStyle="1" w:styleId="329">
    <w:name w:val="BoxKeyword"/>
    <w:autoRedefine/>
    <w:qFormat/>
    <w:uiPriority w:val="0"/>
    <w:pPr>
      <w:spacing w:after="200" w:line="276" w:lineRule="auto"/>
    </w:pPr>
    <w:rPr>
      <w:rFonts w:ascii="Times New Roman" w:hAnsi="Times New Roman" w:eastAsiaTheme="minorHAnsi" w:cstheme="minorBidi"/>
      <w:sz w:val="24"/>
      <w:szCs w:val="22"/>
      <w:lang w:val="en-US" w:eastAsia="en-US" w:bidi="ar-SA"/>
    </w:rPr>
  </w:style>
  <w:style w:type="paragraph" w:customStyle="1" w:styleId="330">
    <w:name w:val="Break"/>
    <w:basedOn w:val="1"/>
    <w:qFormat/>
    <w:uiPriority w:val="0"/>
    <w:pPr>
      <w:shd w:val="thinReverseDiagStripe" w:color="auto" w:fill="auto"/>
      <w:spacing w:after="120" w:line="560" w:lineRule="exact"/>
      <w:jc w:val="center"/>
    </w:pPr>
    <w:rPr>
      <w:rFonts w:ascii="Cambria Math" w:hAnsi="Cambria Math" w:eastAsia="Times New Roman" w:cs="Times New Roman"/>
      <w:sz w:val="24"/>
      <w:szCs w:val="20"/>
    </w:rPr>
  </w:style>
  <w:style w:type="paragraph" w:customStyle="1" w:styleId="331">
    <w:name w:val="ChapterBegin"/>
    <w:basedOn w:val="1"/>
    <w:qFormat/>
    <w:uiPriority w:val="0"/>
    <w:pPr>
      <w:pBdr>
        <w:top w:val="thinThickSmallGap" w:color="auto" w:sz="24" w:space="1"/>
        <w:left w:val="thinThickSmallGap" w:color="auto" w:sz="24" w:space="4"/>
        <w:right w:val="thickThinSmallGap" w:color="auto" w:sz="24" w:space="4"/>
      </w:pBdr>
      <w:shd w:val="clear" w:color="auto" w:fill="D9E6FF"/>
      <w:spacing w:before="360" w:after="360" w:line="360" w:lineRule="exact"/>
      <w:jc w:val="center"/>
    </w:pPr>
    <w:rPr>
      <w:rFonts w:ascii="Arial Unicode MS" w:hAnsi="Arial Unicode MS" w:eastAsia="Times New Roman" w:cs="Times New Roman"/>
      <w:b/>
      <w:color w:val="660033"/>
      <w:sz w:val="28"/>
      <w:szCs w:val="20"/>
      <w:lang w:val="en-GB"/>
    </w:rPr>
  </w:style>
  <w:style w:type="paragraph" w:customStyle="1" w:styleId="332">
    <w:name w:val="ChapterEnd"/>
    <w:basedOn w:val="1"/>
    <w:qFormat/>
    <w:uiPriority w:val="0"/>
    <w:pPr>
      <w:pBdr>
        <w:left w:val="thinThickSmallGap" w:color="auto" w:sz="24" w:space="4"/>
        <w:bottom w:val="thickThinSmallGap" w:color="auto" w:sz="24" w:space="1"/>
        <w:right w:val="thickThinSmallGap" w:color="auto" w:sz="24" w:space="4"/>
      </w:pBdr>
      <w:shd w:val="clear" w:color="auto" w:fill="D9E6FF"/>
      <w:spacing w:before="360" w:after="360" w:line="360" w:lineRule="exact"/>
      <w:jc w:val="center"/>
    </w:pPr>
    <w:rPr>
      <w:rFonts w:ascii="Arial Unicode MS" w:hAnsi="Arial Unicode MS" w:eastAsia="Times New Roman" w:cs="Times New Roman"/>
      <w:b/>
      <w:color w:val="660033"/>
      <w:sz w:val="28"/>
      <w:szCs w:val="20"/>
      <w:lang w:val="en-GB"/>
    </w:rPr>
  </w:style>
  <w:style w:type="paragraph" w:customStyle="1" w:styleId="333">
    <w:name w:val="ChapterNumber"/>
    <w:basedOn w:val="1"/>
    <w:next w:val="1"/>
    <w:uiPriority w:val="0"/>
    <w:pPr>
      <w:keepNext/>
      <w:keepLines/>
      <w:widowControl w:val="0"/>
      <w:spacing w:before="360" w:after="120" w:line="560" w:lineRule="exact"/>
    </w:pPr>
    <w:rPr>
      <w:rFonts w:ascii="Arial Unicode MS" w:hAnsi="Arial Unicode MS" w:eastAsia="Times New Roman" w:cs="Times New Roman"/>
      <w:b/>
      <w:i/>
      <w:sz w:val="36"/>
      <w:szCs w:val="20"/>
    </w:rPr>
  </w:style>
  <w:style w:type="paragraph" w:customStyle="1" w:styleId="334">
    <w:name w:val="ChapterTitle"/>
    <w:basedOn w:val="333"/>
    <w:uiPriority w:val="0"/>
    <w:pPr>
      <w:jc w:val="left"/>
    </w:pPr>
    <w:rPr>
      <w:i w:val="0"/>
      <w:sz w:val="40"/>
    </w:rPr>
  </w:style>
  <w:style w:type="paragraph" w:customStyle="1" w:styleId="335">
    <w:name w:val="ChapterSubTitle"/>
    <w:basedOn w:val="334"/>
    <w:next w:val="1"/>
    <w:uiPriority w:val="0"/>
    <w:pPr>
      <w:spacing w:before="0"/>
    </w:pPr>
    <w:rPr>
      <w:b w:val="0"/>
      <w:i/>
      <w:sz w:val="36"/>
    </w:rPr>
  </w:style>
  <w:style w:type="paragraph" w:customStyle="1" w:styleId="336">
    <w:name w:val="ChemFormula"/>
    <w:basedOn w:val="1"/>
    <w:qFormat/>
    <w:uiPriority w:val="0"/>
  </w:style>
  <w:style w:type="paragraph" w:customStyle="1" w:styleId="337">
    <w:name w:val="ChemFormulaUnnum"/>
    <w:basedOn w:val="1"/>
    <w:qFormat/>
    <w:uiPriority w:val="0"/>
  </w:style>
  <w:style w:type="paragraph" w:customStyle="1" w:styleId="338">
    <w:name w:val="Chemistry"/>
    <w:basedOn w:val="1"/>
    <w:qFormat/>
    <w:uiPriority w:val="0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hAnsi="Cambria Math" w:eastAsia="Times New Roman" w:cs="Times New Roman"/>
      <w:color w:val="006666"/>
      <w:sz w:val="24"/>
      <w:szCs w:val="20"/>
      <w:lang w:val="en-GB"/>
    </w:rPr>
  </w:style>
  <w:style w:type="character" w:customStyle="1" w:styleId="339">
    <w:name w:val="CJK"/>
    <w:uiPriority w:val="1"/>
  </w:style>
  <w:style w:type="paragraph" w:customStyle="1" w:styleId="340">
    <w:name w:val="ClientTag"/>
    <w:basedOn w:val="1"/>
    <w:qFormat/>
    <w:uiPriority w:val="0"/>
  </w:style>
  <w:style w:type="paragraph" w:customStyle="1" w:styleId="341">
    <w:name w:val="Contributor"/>
    <w:basedOn w:val="1"/>
    <w:qFormat/>
    <w:uiPriority w:val="0"/>
    <w:pPr>
      <w:keepLines/>
      <w:spacing w:after="120" w:line="360" w:lineRule="exact"/>
      <w:contextualSpacing/>
      <w:jc w:val="center"/>
    </w:pPr>
    <w:rPr>
      <w:rFonts w:ascii="Arial Unicode MS" w:hAnsi="Arial Unicode MS" w:eastAsia="Times New Roman" w:cs="Times New Roman"/>
      <w:sz w:val="28"/>
      <w:szCs w:val="20"/>
    </w:rPr>
  </w:style>
  <w:style w:type="character" w:customStyle="1" w:styleId="342">
    <w:name w:val="Correct"/>
    <w:basedOn w:val="11"/>
    <w:qFormat/>
    <w:uiPriority w:val="1"/>
    <w:rPr>
      <w:b/>
      <w:color w:val="0070C0"/>
    </w:rPr>
  </w:style>
  <w:style w:type="paragraph" w:customStyle="1" w:styleId="343">
    <w:name w:val="Definition"/>
    <w:basedOn w:val="1"/>
    <w:qFormat/>
    <w:uiPriority w:val="0"/>
    <w:pPr>
      <w:tabs>
        <w:tab w:val="right" w:pos="8640"/>
      </w:tabs>
      <w:spacing w:line="560" w:lineRule="exact"/>
      <w:ind w:left="720" w:hanging="720"/>
    </w:pPr>
    <w:rPr>
      <w:rFonts w:ascii="Cambria Math" w:hAnsi="Cambria Math" w:eastAsia="Times New Roman" w:cs="Times New Roman"/>
      <w:color w:val="006666"/>
      <w:sz w:val="24"/>
      <w:szCs w:val="20"/>
    </w:rPr>
  </w:style>
  <w:style w:type="paragraph" w:customStyle="1" w:styleId="344">
    <w:name w:val="Dialogue"/>
    <w:basedOn w:val="1"/>
    <w:qFormat/>
    <w:uiPriority w:val="0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hAnsi="Cambria Math" w:eastAsia="Times New Roman" w:cs="Times New Roman"/>
      <w:sz w:val="24"/>
      <w:szCs w:val="20"/>
      <w:lang w:val="en-GB"/>
    </w:rPr>
  </w:style>
  <w:style w:type="paragraph" w:customStyle="1" w:styleId="345">
    <w:name w:val="Dictionary"/>
    <w:basedOn w:val="1"/>
    <w:qFormat/>
    <w:uiPriority w:val="0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hAnsi="Cambria Math" w:eastAsia="Times New Roman" w:cs="Times New Roman"/>
      <w:color w:val="007A37"/>
      <w:sz w:val="24"/>
      <w:szCs w:val="20"/>
      <w:lang w:val="en-GB"/>
    </w:rPr>
  </w:style>
  <w:style w:type="paragraph" w:customStyle="1" w:styleId="346">
    <w:name w:val="Disclosure"/>
    <w:basedOn w:val="190"/>
    <w:qFormat/>
    <w:uiPriority w:val="0"/>
  </w:style>
  <w:style w:type="paragraph" w:customStyle="1" w:styleId="347">
    <w:name w:val="DisclosureHead"/>
    <w:basedOn w:val="119"/>
    <w:qFormat/>
    <w:uiPriority w:val="0"/>
  </w:style>
  <w:style w:type="paragraph" w:customStyle="1" w:styleId="348">
    <w:name w:val="Editors"/>
    <w:basedOn w:val="1"/>
    <w:qFormat/>
    <w:uiPriority w:val="0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349">
    <w:name w:val="EpreprintDate"/>
    <w:basedOn w:val="11"/>
    <w:qFormat/>
    <w:uiPriority w:val="1"/>
    <w:rPr>
      <w:shd w:val="clear" w:color="auto" w:fill="B8CCE4" w:themeFill="accent1" w:themeFillTint="66"/>
    </w:rPr>
  </w:style>
  <w:style w:type="character" w:customStyle="1" w:styleId="350">
    <w:name w:val="EqnCount"/>
    <w:basedOn w:val="11"/>
    <w:qFormat/>
    <w:uiPriority w:val="1"/>
    <w:rPr>
      <w:color w:val="0000FF"/>
    </w:rPr>
  </w:style>
  <w:style w:type="character" w:customStyle="1" w:styleId="351">
    <w:name w:val="eSlide"/>
    <w:basedOn w:val="11"/>
    <w:qFormat/>
    <w:uiPriority w:val="1"/>
    <w:rPr>
      <w:color w:val="FF0000"/>
    </w:rPr>
  </w:style>
  <w:style w:type="paragraph" w:customStyle="1" w:styleId="352">
    <w:name w:val="ExampleBegin"/>
    <w:basedOn w:val="1"/>
    <w:qFormat/>
    <w:uiPriority w:val="0"/>
    <w:pPr>
      <w:pBdr>
        <w:top w:val="dashed" w:color="auto" w:sz="12" w:space="1"/>
        <w:left w:val="dashed" w:color="auto" w:sz="12" w:space="4"/>
        <w:right w:val="dashed" w:color="auto" w:sz="12" w:space="4"/>
      </w:pBdr>
      <w:shd w:val="pct12" w:color="auto" w:fill="FFFFFF"/>
      <w:spacing w:before="360" w:after="360" w:line="360" w:lineRule="exact"/>
      <w:jc w:val="center"/>
    </w:pPr>
    <w:rPr>
      <w:rFonts w:ascii="Arial Unicode MS" w:hAnsi="Arial Unicode MS" w:eastAsia="Arial Unicode MS" w:cs="Times New Roman"/>
      <w:b/>
      <w:color w:val="660033"/>
      <w:sz w:val="28"/>
      <w:szCs w:val="20"/>
    </w:rPr>
  </w:style>
  <w:style w:type="paragraph" w:customStyle="1" w:styleId="353">
    <w:name w:val="ExampleEnd"/>
    <w:basedOn w:val="1"/>
    <w:qFormat/>
    <w:uiPriority w:val="0"/>
    <w:pPr>
      <w:pBdr>
        <w:left w:val="dashed" w:color="auto" w:sz="12" w:space="4"/>
        <w:bottom w:val="dashed" w:color="auto" w:sz="12" w:space="1"/>
        <w:right w:val="dashed" w:color="auto" w:sz="12" w:space="4"/>
      </w:pBdr>
      <w:shd w:val="pct12" w:color="auto" w:fill="FFFFFF"/>
      <w:spacing w:before="360" w:after="360" w:line="360" w:lineRule="exact"/>
      <w:jc w:val="center"/>
    </w:pPr>
    <w:rPr>
      <w:rFonts w:ascii="Arial Unicode MS" w:hAnsi="Arial Unicode MS" w:eastAsia="Arial Unicode MS" w:cs="Times New Roman"/>
      <w:b/>
      <w:color w:val="660033"/>
      <w:sz w:val="28"/>
      <w:szCs w:val="20"/>
    </w:rPr>
  </w:style>
  <w:style w:type="paragraph" w:customStyle="1" w:styleId="354">
    <w:name w:val="ExerciseBegin"/>
    <w:basedOn w:val="1"/>
    <w:qFormat/>
    <w:uiPriority w:val="0"/>
    <w:pPr>
      <w:pBdr>
        <w:top w:val="dashed" w:color="auto" w:sz="12" w:space="1"/>
        <w:left w:val="dashed" w:color="auto" w:sz="12" w:space="4"/>
        <w:right w:val="dashed" w:color="auto" w:sz="12" w:space="4"/>
      </w:pBdr>
      <w:shd w:val="pct12" w:color="auto" w:fill="FFFFFF"/>
      <w:spacing w:before="360" w:after="360" w:line="360" w:lineRule="exact"/>
      <w:jc w:val="center"/>
    </w:pPr>
    <w:rPr>
      <w:rFonts w:ascii="Arial Unicode MS" w:hAnsi="Arial Unicode MS" w:eastAsia="Arial Unicode MS" w:cs="Times New Roman"/>
      <w:b/>
      <w:color w:val="660033"/>
      <w:sz w:val="28"/>
      <w:szCs w:val="20"/>
    </w:rPr>
  </w:style>
  <w:style w:type="paragraph" w:customStyle="1" w:styleId="355">
    <w:name w:val="ExerciseEnd"/>
    <w:basedOn w:val="1"/>
    <w:qFormat/>
    <w:uiPriority w:val="0"/>
    <w:pPr>
      <w:pBdr>
        <w:left w:val="dashed" w:color="auto" w:sz="12" w:space="4"/>
        <w:bottom w:val="dashed" w:color="auto" w:sz="12" w:space="1"/>
        <w:right w:val="dashed" w:color="auto" w:sz="12" w:space="4"/>
      </w:pBdr>
      <w:shd w:val="pct12" w:color="auto" w:fill="FFFFFF"/>
      <w:spacing w:before="360" w:after="360" w:line="360" w:lineRule="exact"/>
      <w:jc w:val="center"/>
    </w:pPr>
    <w:rPr>
      <w:rFonts w:ascii="Arial Unicode MS" w:hAnsi="Arial Unicode MS" w:eastAsia="Arial Unicode MS" w:cs="Times New Roman"/>
      <w:b/>
      <w:color w:val="660033"/>
      <w:sz w:val="28"/>
      <w:szCs w:val="20"/>
    </w:rPr>
  </w:style>
  <w:style w:type="paragraph" w:customStyle="1" w:styleId="356">
    <w:name w:val="ExerciseSection"/>
    <w:basedOn w:val="1"/>
    <w:qFormat/>
    <w:uiPriority w:val="0"/>
  </w:style>
  <w:style w:type="paragraph" w:customStyle="1" w:styleId="357">
    <w:name w:val="Explanation"/>
    <w:basedOn w:val="1"/>
    <w:uiPriority w:val="0"/>
    <w:pPr>
      <w:spacing w:after="240" w:line="360" w:lineRule="auto"/>
    </w:pPr>
    <w:rPr>
      <w:rFonts w:ascii="Times New Roman" w:hAnsi="Times New Roman" w:eastAsia="Times New Roman" w:cs="Times New Roman"/>
      <w:color w:val="666633"/>
      <w:sz w:val="24"/>
      <w:szCs w:val="24"/>
      <w:lang w:val="en-GB" w:bidi="ar-DZ"/>
    </w:rPr>
  </w:style>
  <w:style w:type="paragraph" w:customStyle="1" w:styleId="358">
    <w:name w:val="Extract"/>
    <w:basedOn w:val="1"/>
    <w:uiPriority w:val="0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359">
    <w:name w:val="ExtractBegin"/>
    <w:basedOn w:val="1"/>
    <w:qFormat/>
    <w:uiPriority w:val="0"/>
    <w:pPr>
      <w:pBdr>
        <w:top w:val="dashed" w:color="auto" w:sz="12" w:space="1"/>
        <w:left w:val="dashed" w:color="auto" w:sz="12" w:space="4"/>
        <w:right w:val="dashed" w:color="auto" w:sz="12" w:space="4"/>
      </w:pBdr>
      <w:shd w:val="pct12" w:color="auto" w:fill="FFFFFF"/>
      <w:spacing w:before="360" w:after="360" w:line="360" w:lineRule="exact"/>
      <w:jc w:val="center"/>
    </w:pPr>
    <w:rPr>
      <w:rFonts w:ascii="Arial Unicode MS" w:hAnsi="Arial Unicode MS" w:eastAsia="Arial Unicode MS" w:cs="Times New Roman"/>
      <w:b/>
      <w:color w:val="660033"/>
      <w:sz w:val="28"/>
      <w:szCs w:val="20"/>
    </w:rPr>
  </w:style>
  <w:style w:type="paragraph" w:customStyle="1" w:styleId="360">
    <w:name w:val="ExtractEnd"/>
    <w:basedOn w:val="1"/>
    <w:qFormat/>
    <w:uiPriority w:val="0"/>
    <w:pPr>
      <w:pBdr>
        <w:left w:val="dashed" w:color="auto" w:sz="12" w:space="4"/>
        <w:bottom w:val="dashed" w:color="auto" w:sz="12" w:space="1"/>
        <w:right w:val="dashed" w:color="auto" w:sz="12" w:space="4"/>
      </w:pBdr>
      <w:shd w:val="pct12" w:color="auto" w:fill="FFFFFF"/>
      <w:spacing w:before="360" w:after="360" w:line="360" w:lineRule="exact"/>
      <w:jc w:val="center"/>
    </w:pPr>
    <w:rPr>
      <w:rFonts w:ascii="Arial Unicode MS" w:hAnsi="Arial Unicode MS" w:eastAsia="Arial Unicode MS" w:cs="Times New Roman"/>
      <w:b/>
      <w:color w:val="660033"/>
      <w:sz w:val="28"/>
      <w:szCs w:val="20"/>
    </w:rPr>
  </w:style>
  <w:style w:type="paragraph" w:customStyle="1" w:styleId="361">
    <w:name w:val="FeatureFixedTitle"/>
    <w:basedOn w:val="1"/>
    <w:qFormat/>
    <w:uiPriority w:val="0"/>
  </w:style>
  <w:style w:type="paragraph" w:customStyle="1" w:styleId="362">
    <w:name w:val="FeatureHead1"/>
    <w:basedOn w:val="1"/>
    <w:qFormat/>
    <w:uiPriority w:val="0"/>
  </w:style>
  <w:style w:type="paragraph" w:customStyle="1" w:styleId="363">
    <w:name w:val="FeatureHead2"/>
    <w:basedOn w:val="362"/>
    <w:qFormat/>
    <w:uiPriority w:val="0"/>
  </w:style>
  <w:style w:type="paragraph" w:customStyle="1" w:styleId="364">
    <w:name w:val="FeatureTitle"/>
    <w:basedOn w:val="154"/>
    <w:qFormat/>
    <w:uiPriority w:val="0"/>
  </w:style>
  <w:style w:type="paragraph" w:customStyle="1" w:styleId="365">
    <w:name w:val="FigCopyright"/>
    <w:basedOn w:val="1"/>
    <w:qFormat/>
    <w:uiPriority w:val="0"/>
  </w:style>
  <w:style w:type="character" w:customStyle="1" w:styleId="366">
    <w:name w:val="FigCount"/>
    <w:basedOn w:val="11"/>
    <w:qFormat/>
    <w:uiPriority w:val="1"/>
    <w:rPr>
      <w:color w:val="0000FF"/>
    </w:rPr>
  </w:style>
  <w:style w:type="paragraph" w:customStyle="1" w:styleId="367">
    <w:name w:val="FigKeyword"/>
    <w:basedOn w:val="1"/>
    <w:qFormat/>
    <w:uiPriority w:val="0"/>
  </w:style>
  <w:style w:type="paragraph" w:customStyle="1" w:styleId="368">
    <w:name w:val="FundingHead"/>
    <w:basedOn w:val="140"/>
    <w:qFormat/>
    <w:uiPriority w:val="0"/>
  </w:style>
  <w:style w:type="paragraph" w:customStyle="1" w:styleId="369">
    <w:name w:val="FundingPara"/>
    <w:basedOn w:val="368"/>
    <w:next w:val="142"/>
    <w:qFormat/>
    <w:uiPriority w:val="0"/>
  </w:style>
  <w:style w:type="paragraph" w:customStyle="1" w:styleId="370">
    <w:name w:val="Head6"/>
    <w:basedOn w:val="1"/>
    <w:uiPriority w:val="0"/>
    <w:pPr>
      <w:keepNext/>
      <w:keepLines/>
      <w:widowControl w:val="0"/>
      <w:spacing w:after="120"/>
      <w:ind w:left="720"/>
      <w:outlineLvl w:val="5"/>
    </w:pPr>
    <w:rPr>
      <w:rFonts w:ascii="Linux Biolinum" w:hAnsi="Linux Biolinum" w:eastAsia="Arial Unicode MS" w:cs="Times New Roman"/>
      <w:sz w:val="24"/>
      <w:szCs w:val="20"/>
    </w:rPr>
  </w:style>
  <w:style w:type="paragraph" w:customStyle="1" w:styleId="371">
    <w:name w:val="Hint"/>
    <w:basedOn w:val="1"/>
    <w:uiPriority w:val="0"/>
    <w:pPr>
      <w:spacing w:line="360" w:lineRule="auto"/>
    </w:pPr>
    <w:rPr>
      <w:rFonts w:ascii="Times New Roman" w:hAnsi="Times New Roman" w:eastAsia="Times New Roman" w:cs="Times New Roman"/>
      <w:color w:val="993300"/>
      <w:sz w:val="24"/>
      <w:szCs w:val="24"/>
      <w:lang w:val="en-GB" w:bidi="ar-DZ"/>
    </w:rPr>
  </w:style>
  <w:style w:type="paragraph" w:customStyle="1" w:styleId="372">
    <w:name w:val="Index1"/>
    <w:basedOn w:val="1"/>
    <w:qFormat/>
    <w:uiPriority w:val="0"/>
  </w:style>
  <w:style w:type="paragraph" w:customStyle="1" w:styleId="373">
    <w:name w:val="Index2"/>
    <w:basedOn w:val="1"/>
    <w:qFormat/>
    <w:uiPriority w:val="0"/>
    <w:pPr>
      <w:ind w:left="284"/>
    </w:pPr>
  </w:style>
  <w:style w:type="paragraph" w:customStyle="1" w:styleId="374">
    <w:name w:val="Index3"/>
    <w:basedOn w:val="1"/>
    <w:qFormat/>
    <w:uiPriority w:val="0"/>
    <w:pPr>
      <w:ind w:left="567"/>
    </w:pPr>
  </w:style>
  <w:style w:type="paragraph" w:customStyle="1" w:styleId="375">
    <w:name w:val="Index4"/>
    <w:basedOn w:val="1"/>
    <w:qFormat/>
    <w:uiPriority w:val="0"/>
    <w:pPr>
      <w:ind w:left="851"/>
    </w:pPr>
  </w:style>
  <w:style w:type="paragraph" w:customStyle="1" w:styleId="376">
    <w:name w:val="IndexHead"/>
    <w:basedOn w:val="1"/>
    <w:qFormat/>
    <w:uiPriority w:val="0"/>
  </w:style>
  <w:style w:type="paragraph" w:customStyle="1" w:styleId="377">
    <w:name w:val="Letter-ps"/>
    <w:basedOn w:val="1"/>
    <w:next w:val="1"/>
    <w:qFormat/>
    <w:uiPriority w:val="0"/>
  </w:style>
  <w:style w:type="paragraph" w:customStyle="1" w:styleId="378">
    <w:name w:val="MainHeading"/>
    <w:basedOn w:val="1"/>
    <w:uiPriority w:val="0"/>
    <w:pPr>
      <w:widowControl w:val="0"/>
      <w:pBdr>
        <w:top w:val="single" w:color="auto" w:sz="4" w:space="1"/>
        <w:left w:val="single" w:color="auto" w:sz="4" w:space="4"/>
        <w:bottom w:val="single" w:color="auto" w:sz="4" w:space="6"/>
        <w:right w:val="single" w:color="auto" w:sz="4" w:space="4"/>
      </w:pBdr>
      <w:spacing w:line="360" w:lineRule="exact"/>
      <w:ind w:right="2880"/>
    </w:pPr>
    <w:rPr>
      <w:rFonts w:ascii="Arial Unicode MS" w:hAnsi="Arial Unicode MS" w:eastAsia="Times New Roman" w:cs="Times New Roman"/>
      <w:b/>
      <w:i/>
      <w:sz w:val="24"/>
      <w:szCs w:val="20"/>
    </w:rPr>
  </w:style>
  <w:style w:type="paragraph" w:customStyle="1" w:styleId="379">
    <w:name w:val="MarginNote"/>
    <w:basedOn w:val="1"/>
    <w:qFormat/>
    <w:uiPriority w:val="0"/>
    <w:pPr>
      <w:spacing w:line="560" w:lineRule="exact"/>
      <w:ind w:left="-720"/>
    </w:pPr>
    <w:rPr>
      <w:rFonts w:ascii="Cambria Math" w:hAnsi="Cambria Math" w:eastAsia="Times New Roman" w:cs="Times New Roman"/>
      <w:sz w:val="24"/>
      <w:szCs w:val="20"/>
      <w:lang w:val="en-GB"/>
    </w:rPr>
  </w:style>
  <w:style w:type="paragraph" w:customStyle="1" w:styleId="380">
    <w:name w:val="MetadataHead"/>
    <w:basedOn w:val="1"/>
    <w:uiPriority w:val="0"/>
    <w:rPr>
      <w:color w:val="558ED5" w:themeColor="text2" w:themeTint="99"/>
      <w:sz w:val="20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customStyle="1" w:styleId="381">
    <w:name w:val="MiscText"/>
    <w:autoRedefine/>
    <w:qFormat/>
    <w:uiPriority w:val="0"/>
    <w:pPr>
      <w:spacing w:after="200" w:line="276" w:lineRule="auto"/>
    </w:pPr>
    <w:rPr>
      <w:rFonts w:ascii="Times New Roman" w:hAnsi="Times New Roman" w:eastAsiaTheme="minorHAnsi" w:cstheme="minorBidi"/>
      <w:sz w:val="24"/>
      <w:szCs w:val="22"/>
      <w:lang w:val="en-US" w:eastAsia="en-US" w:bidi="ar-SA"/>
    </w:rPr>
  </w:style>
  <w:style w:type="character" w:customStyle="1" w:styleId="382">
    <w:name w:val="Orcid"/>
    <w:basedOn w:val="11"/>
    <w:qFormat/>
    <w:uiPriority w:val="1"/>
    <w:rPr>
      <w:color w:val="7030A0"/>
    </w:rPr>
  </w:style>
  <w:style w:type="paragraph" w:customStyle="1" w:styleId="383">
    <w:name w:val="Para_bib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384">
    <w:name w:val="ParaFirst"/>
    <w:qFormat/>
    <w:uiPriority w:val="0"/>
    <w:pPr>
      <w:spacing w:before="360" w:line="560" w:lineRule="exact"/>
    </w:pPr>
    <w:rPr>
      <w:rFonts w:ascii="Cambria Math" w:hAnsi="Cambria Math" w:eastAsia="Times New Roman" w:cs="Times New Roman"/>
      <w:sz w:val="24"/>
      <w:lang w:val="en-US" w:eastAsia="en-US" w:bidi="ar-SA"/>
    </w:rPr>
  </w:style>
  <w:style w:type="paragraph" w:customStyle="1" w:styleId="385">
    <w:name w:val="PartBegin"/>
    <w:basedOn w:val="1"/>
    <w:qFormat/>
    <w:uiPriority w:val="0"/>
    <w:pPr>
      <w:pBdr>
        <w:top w:val="thinThickSmallGap" w:color="auto" w:sz="24" w:space="1"/>
        <w:left w:val="thinThickSmallGap" w:color="auto" w:sz="24" w:space="4"/>
        <w:right w:val="thickThinSmallGap" w:color="auto" w:sz="24" w:space="4"/>
      </w:pBdr>
      <w:shd w:val="clear" w:color="auto" w:fill="D9E6FF"/>
      <w:spacing w:before="360" w:after="360" w:line="360" w:lineRule="exact"/>
      <w:jc w:val="center"/>
    </w:pPr>
    <w:rPr>
      <w:rFonts w:ascii="Arial Unicode MS" w:hAnsi="Arial Unicode MS" w:eastAsia="Times New Roman" w:cs="Times New Roman"/>
      <w:b/>
      <w:color w:val="660033"/>
      <w:sz w:val="28"/>
      <w:szCs w:val="20"/>
      <w:lang w:val="en-GB"/>
    </w:rPr>
  </w:style>
  <w:style w:type="paragraph" w:customStyle="1" w:styleId="386">
    <w:name w:val="PartEnd"/>
    <w:basedOn w:val="385"/>
    <w:qFormat/>
    <w:uiPriority w:val="0"/>
    <w:pPr>
      <w:pBdr>
        <w:top w:val="none" w:color="auto" w:sz="0" w:space="0"/>
        <w:bottom w:val="thickThinSmallGap" w:color="auto" w:sz="24" w:space="1"/>
      </w:pBdr>
    </w:pPr>
  </w:style>
  <w:style w:type="paragraph" w:customStyle="1" w:styleId="387">
    <w:name w:val="PartNumber"/>
    <w:basedOn w:val="1"/>
    <w:next w:val="1"/>
    <w:uiPriority w:val="0"/>
    <w:pPr>
      <w:keepNext/>
      <w:keepLines/>
      <w:spacing w:before="480" w:line="560" w:lineRule="exact"/>
      <w:jc w:val="center"/>
    </w:pPr>
    <w:rPr>
      <w:rFonts w:ascii="Arial Unicode MS" w:hAnsi="Arial Unicode MS" w:eastAsia="Times New Roman" w:cs="Times New Roman"/>
      <w:sz w:val="48"/>
      <w:szCs w:val="20"/>
    </w:rPr>
  </w:style>
  <w:style w:type="paragraph" w:customStyle="1" w:styleId="388">
    <w:name w:val="PartTitle"/>
    <w:basedOn w:val="387"/>
    <w:next w:val="1"/>
    <w:uiPriority w:val="0"/>
    <w:rPr>
      <w:b/>
    </w:rPr>
  </w:style>
  <w:style w:type="paragraph" w:customStyle="1" w:styleId="389">
    <w:name w:val="Prelims"/>
    <w:basedOn w:val="1"/>
    <w:uiPriority w:val="0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hAnsi="Cambria Math" w:eastAsia="Times New Roman" w:cs="Times New Roman"/>
      <w:color w:val="000000"/>
      <w:sz w:val="24"/>
      <w:szCs w:val="20"/>
    </w:rPr>
  </w:style>
  <w:style w:type="paragraph" w:customStyle="1" w:styleId="390">
    <w:name w:val="Proof"/>
    <w:basedOn w:val="1"/>
    <w:qFormat/>
    <w:uiPriority w:val="0"/>
    <w:pPr>
      <w:spacing w:line="560" w:lineRule="exact"/>
      <w:ind w:firstLine="720"/>
    </w:pPr>
    <w:rPr>
      <w:rFonts w:ascii="Cambria Math" w:hAnsi="Cambria Math" w:eastAsia="Times New Roman" w:cs="Times New Roman"/>
      <w:sz w:val="24"/>
      <w:szCs w:val="20"/>
      <w:lang w:val="en-GB"/>
    </w:rPr>
  </w:style>
  <w:style w:type="paragraph" w:customStyle="1" w:styleId="391">
    <w:name w:val="PublisherDate"/>
    <w:basedOn w:val="1"/>
    <w:qFormat/>
    <w:uiPriority w:val="0"/>
    <w:pPr>
      <w:spacing w:line="360" w:lineRule="exact"/>
      <w:contextualSpacing/>
      <w:jc w:val="center"/>
    </w:pPr>
    <w:rPr>
      <w:rFonts w:ascii="Arial Unicode MS" w:hAnsi="Arial Unicode MS" w:eastAsia="Times New Roman" w:cs="Times New Roman"/>
      <w:color w:val="000000"/>
      <w:sz w:val="24"/>
      <w:szCs w:val="20"/>
    </w:rPr>
  </w:style>
  <w:style w:type="paragraph" w:customStyle="1" w:styleId="392">
    <w:name w:val="Question"/>
    <w:basedOn w:val="1"/>
    <w:qFormat/>
    <w:uiPriority w:val="0"/>
    <w:pPr>
      <w:tabs>
        <w:tab w:val="left" w:pos="720"/>
      </w:tabs>
      <w:spacing w:line="560" w:lineRule="exact"/>
      <w:ind w:left="720" w:hanging="720"/>
      <w:contextualSpacing/>
    </w:pPr>
    <w:rPr>
      <w:rFonts w:ascii="Cambria Math" w:hAnsi="Cambria Math" w:eastAsia="Times New Roman" w:cs="Times New Roman"/>
      <w:color w:val="4F272F"/>
      <w:sz w:val="24"/>
      <w:szCs w:val="20"/>
    </w:rPr>
  </w:style>
  <w:style w:type="paragraph" w:customStyle="1" w:styleId="393">
    <w:name w:val="Question_Fillblank"/>
    <w:basedOn w:val="1"/>
    <w:uiPriority w:val="0"/>
    <w:pPr>
      <w:spacing w:after="240"/>
    </w:pPr>
    <w:rPr>
      <w:rFonts w:ascii="Times New Roman" w:hAnsi="Times New Roman" w:eastAsia="Times New Roman" w:cs="Times New Roman"/>
      <w:sz w:val="24"/>
      <w:szCs w:val="24"/>
      <w:lang w:val="en-GB" w:bidi="ar-DZ"/>
    </w:rPr>
  </w:style>
  <w:style w:type="paragraph" w:customStyle="1" w:styleId="394">
    <w:name w:val="Question_Match"/>
    <w:basedOn w:val="1"/>
    <w:uiPriority w:val="0"/>
    <w:pPr>
      <w:spacing w:after="240"/>
    </w:pPr>
    <w:rPr>
      <w:rFonts w:ascii="Times New Roman" w:hAnsi="Times New Roman" w:eastAsia="Times New Roman" w:cs="Times New Roman"/>
      <w:sz w:val="24"/>
      <w:szCs w:val="24"/>
      <w:lang w:val="en-GB" w:bidi="ar-DZ"/>
    </w:rPr>
  </w:style>
  <w:style w:type="paragraph" w:customStyle="1" w:styleId="395">
    <w:name w:val="Question_MultiCh"/>
    <w:basedOn w:val="1"/>
    <w:uiPriority w:val="0"/>
    <w:pPr>
      <w:spacing w:after="240"/>
    </w:pPr>
    <w:rPr>
      <w:rFonts w:ascii="Times New Roman" w:hAnsi="Times New Roman" w:eastAsia="Times New Roman" w:cs="Times New Roman"/>
      <w:sz w:val="24"/>
      <w:szCs w:val="24"/>
      <w:lang w:val="en-GB" w:bidi="ar-DZ"/>
    </w:rPr>
  </w:style>
  <w:style w:type="paragraph" w:customStyle="1" w:styleId="396">
    <w:name w:val="Question_TrueFalse"/>
    <w:basedOn w:val="1"/>
    <w:uiPriority w:val="0"/>
    <w:pPr>
      <w:spacing w:after="240"/>
    </w:pPr>
    <w:rPr>
      <w:rFonts w:ascii="Times New Roman" w:hAnsi="Times New Roman" w:eastAsia="Times New Roman" w:cs="Times New Roman"/>
      <w:sz w:val="24"/>
      <w:szCs w:val="24"/>
      <w:lang w:val="en-GB" w:bidi="ar-DZ"/>
    </w:rPr>
  </w:style>
  <w:style w:type="paragraph" w:customStyle="1" w:styleId="397">
    <w:name w:val="Quotation"/>
    <w:basedOn w:val="1"/>
    <w:qFormat/>
    <w:uiPriority w:val="0"/>
    <w:pPr>
      <w:jc w:val="center"/>
    </w:pPr>
    <w:rPr>
      <w:sz w:val="16"/>
    </w:rPr>
  </w:style>
  <w:style w:type="character" w:customStyle="1" w:styleId="398">
    <w:name w:val="RefCount"/>
    <w:basedOn w:val="11"/>
    <w:qFormat/>
    <w:uiPriority w:val="1"/>
    <w:rPr>
      <w:color w:val="0000FF"/>
    </w:rPr>
  </w:style>
  <w:style w:type="paragraph" w:customStyle="1" w:styleId="399">
    <w:name w:val="RefHead1"/>
    <w:basedOn w:val="200"/>
    <w:qFormat/>
    <w:uiPriority w:val="0"/>
    <w:pPr>
      <w:ind w:left="284"/>
    </w:pPr>
  </w:style>
  <w:style w:type="paragraph" w:customStyle="1" w:styleId="400">
    <w:name w:val="RefHead2"/>
    <w:basedOn w:val="200"/>
    <w:qFormat/>
    <w:uiPriority w:val="0"/>
    <w:pPr>
      <w:ind w:left="567"/>
    </w:pPr>
  </w:style>
  <w:style w:type="paragraph" w:customStyle="1" w:styleId="401">
    <w:name w:val="RefHead3"/>
    <w:basedOn w:val="200"/>
    <w:qFormat/>
    <w:uiPriority w:val="0"/>
    <w:pPr>
      <w:spacing w:before="30"/>
      <w:ind w:left="851"/>
    </w:pPr>
  </w:style>
  <w:style w:type="paragraph" w:customStyle="1" w:styleId="402">
    <w:name w:val="RelatedArticle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403">
    <w:name w:val="RevisedDate1"/>
    <w:basedOn w:val="11"/>
    <w:qFormat/>
    <w:uiPriority w:val="1"/>
    <w:rPr>
      <w:color w:val="604A7B" w:themeColor="accent4" w:themeShade="BF"/>
    </w:rPr>
  </w:style>
  <w:style w:type="character" w:customStyle="1" w:styleId="404">
    <w:name w:val="RevisedDate2"/>
    <w:basedOn w:val="11"/>
    <w:qFormat/>
    <w:uiPriority w:val="1"/>
    <w:rPr>
      <w:color w:val="E46C0A" w:themeColor="accent6" w:themeShade="BF"/>
    </w:rPr>
  </w:style>
  <w:style w:type="character" w:customStyle="1" w:styleId="405">
    <w:name w:val="Salutation Char"/>
    <w:basedOn w:val="11"/>
    <w:link w:val="83"/>
    <w:uiPriority w:val="99"/>
    <w:rPr>
      <w:rFonts w:ascii="Linux Libertine" w:hAnsi="Linux Libertine" w:eastAsiaTheme="minorHAnsi" w:cstheme="minorBidi"/>
      <w:sz w:val="18"/>
      <w:szCs w:val="22"/>
      <w:lang w:val="en-US" w:eastAsia="en-US"/>
    </w:rPr>
  </w:style>
  <w:style w:type="paragraph" w:customStyle="1" w:styleId="406">
    <w:name w:val="Speech"/>
    <w:basedOn w:val="319"/>
    <w:qFormat/>
    <w:uiPriority w:val="0"/>
  </w:style>
  <w:style w:type="paragraph" w:customStyle="1" w:styleId="407">
    <w:name w:val="Spine"/>
    <w:basedOn w:val="1"/>
    <w:qFormat/>
    <w:uiPriority w:val="0"/>
    <w:pPr>
      <w:pBdr>
        <w:top w:val="thinThickLargeGap" w:color="auto" w:sz="24" w:space="8"/>
        <w:bottom w:val="thickThinLargeGap" w:color="auto" w:sz="24" w:space="12"/>
      </w:pBdr>
      <w:spacing w:line="360" w:lineRule="exact"/>
    </w:pPr>
    <w:rPr>
      <w:rFonts w:ascii="Cambria Math" w:hAnsi="Cambria Math" w:eastAsia="Times New Roman" w:cs="Times New Roman"/>
      <w:sz w:val="24"/>
      <w:szCs w:val="20"/>
      <w:lang w:val="en-GB"/>
    </w:rPr>
  </w:style>
  <w:style w:type="character" w:customStyle="1" w:styleId="408">
    <w:name w:val="Subject1"/>
    <w:basedOn w:val="11"/>
    <w:uiPriority w:val="1"/>
    <w:rPr>
      <w:rFonts w:ascii="Times New Roman" w:hAnsi="Times New Roman"/>
      <w:color w:val="002060"/>
      <w:sz w:val="20"/>
    </w:rPr>
  </w:style>
  <w:style w:type="character" w:customStyle="1" w:styleId="409">
    <w:name w:val="Subject2"/>
    <w:basedOn w:val="408"/>
    <w:uiPriority w:val="1"/>
    <w:rPr>
      <w:rFonts w:ascii="Times New Roman" w:hAnsi="Times New Roman"/>
      <w:color w:val="002060"/>
      <w:sz w:val="20"/>
    </w:rPr>
  </w:style>
  <w:style w:type="paragraph" w:customStyle="1" w:styleId="410">
    <w:name w:val="SuppKeyword"/>
    <w:basedOn w:val="261"/>
    <w:qFormat/>
    <w:uiPriority w:val="0"/>
  </w:style>
  <w:style w:type="character" w:customStyle="1" w:styleId="411">
    <w:name w:val="TblCount"/>
    <w:basedOn w:val="11"/>
    <w:qFormat/>
    <w:uiPriority w:val="1"/>
    <w:rPr>
      <w:color w:val="0000FF"/>
    </w:rPr>
  </w:style>
  <w:style w:type="paragraph" w:customStyle="1" w:styleId="412">
    <w:name w:val="TOC1"/>
    <w:basedOn w:val="1"/>
    <w:qFormat/>
    <w:uiPriority w:val="0"/>
  </w:style>
  <w:style w:type="paragraph" w:customStyle="1" w:styleId="413">
    <w:name w:val="TOC2"/>
    <w:basedOn w:val="1"/>
    <w:qFormat/>
    <w:uiPriority w:val="0"/>
  </w:style>
  <w:style w:type="paragraph" w:customStyle="1" w:styleId="414">
    <w:name w:val="TOC3"/>
    <w:basedOn w:val="1"/>
    <w:qFormat/>
    <w:uiPriority w:val="0"/>
  </w:style>
  <w:style w:type="paragraph" w:customStyle="1" w:styleId="415">
    <w:name w:val="TOC4"/>
    <w:basedOn w:val="1"/>
    <w:qFormat/>
    <w:uiPriority w:val="0"/>
  </w:style>
  <w:style w:type="paragraph" w:customStyle="1" w:styleId="416">
    <w:name w:val="TOCHeading"/>
    <w:basedOn w:val="1"/>
    <w:qFormat/>
    <w:uiPriority w:val="0"/>
  </w:style>
  <w:style w:type="paragraph" w:customStyle="1" w:styleId="417">
    <w:name w:val="Translation"/>
    <w:basedOn w:val="358"/>
    <w:qFormat/>
    <w:uiPriority w:val="0"/>
    <w:rPr>
      <w:color w:val="7030A0"/>
    </w:rPr>
  </w:style>
  <w:style w:type="paragraph" w:customStyle="1" w:styleId="418">
    <w:name w:val="Update"/>
    <w:basedOn w:val="1"/>
    <w:qFormat/>
    <w:uiPriority w:val="0"/>
    <w:pPr>
      <w:pBdr>
        <w:top w:val="dashed" w:color="auto" w:sz="4" w:space="6"/>
        <w:bottom w:val="dashed" w:color="auto" w:sz="4" w:space="16"/>
      </w:pBdr>
      <w:spacing w:line="560" w:lineRule="exact"/>
      <w:ind w:firstLine="720"/>
    </w:pPr>
    <w:rPr>
      <w:rFonts w:ascii="Cambria Math" w:hAnsi="Cambria Math" w:eastAsia="Times New Roman" w:cs="Times New Roman"/>
      <w:color w:val="760016"/>
      <w:sz w:val="24"/>
      <w:szCs w:val="20"/>
      <w:lang w:val="en-GB"/>
    </w:rPr>
  </w:style>
  <w:style w:type="paragraph" w:customStyle="1" w:styleId="419">
    <w:name w:val="Value"/>
    <w:basedOn w:val="1"/>
    <w:next w:val="1"/>
    <w:qFormat/>
    <w:uiPriority w:val="0"/>
  </w:style>
  <w:style w:type="paragraph" w:customStyle="1" w:styleId="420">
    <w:name w:val="Video"/>
    <w:basedOn w:val="1"/>
    <w:qFormat/>
    <w:uiPriority w:val="0"/>
    <w:pPr>
      <w:pBdr>
        <w:top w:val="wave" w:color="auto" w:sz="6" w:space="8"/>
        <w:bottom w:val="wave" w:color="auto" w:sz="6" w:space="12"/>
      </w:pBdr>
      <w:spacing w:after="120" w:line="280" w:lineRule="exact"/>
      <w:jc w:val="center"/>
    </w:pPr>
    <w:rPr>
      <w:rFonts w:ascii="Arial Unicode MS" w:hAnsi="Arial Unicode MS" w:eastAsia="Arial Unicode MS" w:cs="Times New Roman"/>
      <w:color w:val="FF0000"/>
      <w:sz w:val="24"/>
      <w:szCs w:val="20"/>
    </w:rPr>
  </w:style>
  <w:style w:type="paragraph" w:customStyle="1" w:styleId="421">
    <w:name w:val="Worksolution"/>
    <w:basedOn w:val="1"/>
    <w:uiPriority w:val="0"/>
    <w:rPr>
      <w:rFonts w:ascii="Times New Roman" w:hAnsi="Times New Roman" w:eastAsia="Times New Roman" w:cs="Times New Roman"/>
      <w:sz w:val="24"/>
      <w:szCs w:val="24"/>
      <w:lang w:val="en-GB" w:bidi="ar-DZ"/>
    </w:rPr>
  </w:style>
  <w:style w:type="paragraph" w:customStyle="1" w:styleId="422">
    <w:name w:val="Yours"/>
    <w:basedOn w:val="1"/>
    <w:next w:val="1"/>
    <w:qFormat/>
    <w:uiPriority w:val="0"/>
  </w:style>
  <w:style w:type="paragraph" w:styleId="423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424">
    <w:name w:val="KeyTerm"/>
    <w:basedOn w:val="11"/>
    <w:qFormat/>
    <w:uiPriority w:val="1"/>
    <w:rPr>
      <w:color w:val="E46C0A" w:themeColor="accent6" w:themeShade="BF"/>
    </w:rPr>
  </w:style>
  <w:style w:type="character" w:customStyle="1" w:styleId="425">
    <w:name w:val="OtherTitle"/>
    <w:basedOn w:val="11"/>
    <w:qFormat/>
    <w:uiPriority w:val="1"/>
    <w:rPr>
      <w:shd w:val="clear" w:color="auto" w:fill="B6DDE8" w:themeFill="accent5" w:themeFillTint="66"/>
    </w:rPr>
  </w:style>
  <w:style w:type="paragraph" w:customStyle="1" w:styleId="426">
    <w:name w:val="SidebarText"/>
    <w:basedOn w:val="1"/>
    <w:qFormat/>
    <w:uiPriority w:val="0"/>
    <w:pPr>
      <w:spacing w:line="360" w:lineRule="auto"/>
      <w:ind w:left="475"/>
    </w:pPr>
    <w:rPr>
      <w:rFonts w:ascii="Times New Roman" w:hAnsi="Times New Roman" w:eastAsia="Times New Roman" w:cs="Times New Roman"/>
      <w:sz w:val="24"/>
      <w:szCs w:val="20"/>
    </w:rPr>
  </w:style>
  <w:style w:type="character" w:customStyle="1" w:styleId="427">
    <w:name w:val="term-InText"/>
    <w:uiPriority w:val="1"/>
  </w:style>
  <w:style w:type="paragraph" w:customStyle="1" w:styleId="428">
    <w:name w:val="CCSHead"/>
    <w:basedOn w:val="182"/>
    <w:qFormat/>
    <w:uiPriority w:val="0"/>
  </w:style>
  <w:style w:type="paragraph" w:customStyle="1" w:styleId="429">
    <w:name w:val="CCSDescription"/>
    <w:basedOn w:val="183"/>
    <w:qFormat/>
    <w:uiPriority w:val="0"/>
  </w:style>
  <w:style w:type="paragraph" w:customStyle="1" w:styleId="430">
    <w:name w:val="AlgorithmCaption"/>
    <w:basedOn w:val="1"/>
    <w:uiPriority w:val="0"/>
    <w:pPr>
      <w:pBdr>
        <w:top w:val="single" w:color="auto" w:sz="4" w:space="2"/>
        <w:bottom w:val="single" w:color="auto" w:sz="4" w:space="2"/>
      </w:pBdr>
      <w:spacing w:before="200"/>
    </w:pPr>
  </w:style>
  <w:style w:type="paragraph" w:customStyle="1" w:styleId="431">
    <w:name w:val="RefFormatHead"/>
    <w:basedOn w:val="1"/>
    <w:qFormat/>
    <w:uiPriority w:val="0"/>
    <w:pPr>
      <w:spacing w:before="220"/>
    </w:pPr>
    <w:rPr>
      <w:rFonts w:cs="Linux Libertine"/>
      <w:b/>
      <w:sz w:val="16"/>
    </w:rPr>
  </w:style>
  <w:style w:type="paragraph" w:customStyle="1" w:styleId="432">
    <w:name w:val="RefFormatPara"/>
    <w:basedOn w:val="1"/>
    <w:qFormat/>
    <w:uiPriority w:val="0"/>
    <w:pPr>
      <w:spacing w:before="60" w:after="60"/>
      <w:contextualSpacing/>
    </w:pPr>
    <w:rPr>
      <w:sz w:val="16"/>
    </w:rPr>
  </w:style>
  <w:style w:type="paragraph" w:customStyle="1" w:styleId="433">
    <w:name w:val="AppendixH4"/>
    <w:basedOn w:val="190"/>
    <w:qFormat/>
    <w:uiPriority w:val="0"/>
    <w:rPr>
      <w:lang w:eastAsia="it-IT"/>
    </w:rPr>
  </w:style>
  <w:style w:type="paragraph" w:customStyle="1" w:styleId="434">
    <w:name w:val="Style1"/>
    <w:basedOn w:val="122"/>
    <w:qFormat/>
    <w:uiPriority w:val="0"/>
  </w:style>
  <w:style w:type="paragraph" w:customStyle="1" w:styleId="435">
    <w:name w:val="PermissionBlock"/>
    <w:basedOn w:val="39"/>
    <w:qFormat/>
    <w:uiPriority w:val="0"/>
  </w:style>
  <w:style w:type="paragraph" w:customStyle="1" w:styleId="436">
    <w:name w:val="Bibliography"/>
    <w:basedOn w:val="1"/>
    <w:next w:val="1"/>
    <w:semiHidden/>
    <w:unhideWhenUsed/>
    <w:uiPriority w:val="37"/>
  </w:style>
  <w:style w:type="character" w:customStyle="1" w:styleId="437">
    <w:name w:val="Body Text Char"/>
    <w:basedOn w:val="11"/>
    <w:link w:val="15"/>
    <w:uiPriority w:val="0"/>
    <w:rPr>
      <w:rFonts w:ascii="Linux Libertine" w:hAnsi="Linux Libertine" w:eastAsiaTheme="minorHAnsi" w:cstheme="minorBidi"/>
      <w:sz w:val="18"/>
      <w:szCs w:val="22"/>
      <w:lang w:val="en-US" w:eastAsia="en-US"/>
    </w:rPr>
  </w:style>
  <w:style w:type="character" w:customStyle="1" w:styleId="438">
    <w:name w:val="Body Text 2 Char"/>
    <w:basedOn w:val="11"/>
    <w:link w:val="16"/>
    <w:uiPriority w:val="0"/>
    <w:rPr>
      <w:rFonts w:ascii="Linux Libertine" w:hAnsi="Linux Libertine" w:eastAsiaTheme="minorHAnsi" w:cstheme="minorBidi"/>
      <w:sz w:val="18"/>
      <w:szCs w:val="22"/>
      <w:lang w:val="en-US" w:eastAsia="en-US"/>
    </w:rPr>
  </w:style>
  <w:style w:type="character" w:customStyle="1" w:styleId="439">
    <w:name w:val="Body Text 3 Char"/>
    <w:basedOn w:val="11"/>
    <w:link w:val="17"/>
    <w:uiPriority w:val="0"/>
    <w:rPr>
      <w:rFonts w:ascii="Linux Libertine" w:hAnsi="Linux Libertine" w:eastAsiaTheme="minorHAnsi" w:cstheme="minorBidi"/>
      <w:sz w:val="16"/>
      <w:szCs w:val="16"/>
      <w:lang w:val="en-US" w:eastAsia="en-US"/>
    </w:rPr>
  </w:style>
  <w:style w:type="character" w:customStyle="1" w:styleId="440">
    <w:name w:val="Body Text First Indent Char"/>
    <w:basedOn w:val="437"/>
    <w:link w:val="18"/>
    <w:uiPriority w:val="0"/>
    <w:rPr>
      <w:rFonts w:ascii="Linux Libertine" w:hAnsi="Linux Libertine" w:eastAsiaTheme="minorHAnsi" w:cstheme="minorBidi"/>
      <w:sz w:val="18"/>
      <w:szCs w:val="22"/>
      <w:lang w:val="en-US" w:eastAsia="en-US"/>
    </w:rPr>
  </w:style>
  <w:style w:type="character" w:customStyle="1" w:styleId="441">
    <w:name w:val="Body Text Indent Char"/>
    <w:basedOn w:val="11"/>
    <w:link w:val="19"/>
    <w:uiPriority w:val="0"/>
    <w:rPr>
      <w:rFonts w:ascii="Linux Libertine" w:hAnsi="Linux Libertine" w:eastAsiaTheme="minorHAnsi" w:cstheme="minorBidi"/>
      <w:sz w:val="18"/>
      <w:szCs w:val="22"/>
      <w:lang w:val="en-US" w:eastAsia="en-US"/>
    </w:rPr>
  </w:style>
  <w:style w:type="character" w:customStyle="1" w:styleId="442">
    <w:name w:val="Body Text First Indent 2 Char"/>
    <w:basedOn w:val="441"/>
    <w:link w:val="20"/>
    <w:uiPriority w:val="0"/>
    <w:rPr>
      <w:rFonts w:ascii="Linux Libertine" w:hAnsi="Linux Libertine" w:eastAsiaTheme="minorHAnsi" w:cstheme="minorBidi"/>
      <w:sz w:val="18"/>
      <w:szCs w:val="22"/>
      <w:lang w:val="en-US" w:eastAsia="en-US"/>
    </w:rPr>
  </w:style>
  <w:style w:type="character" w:customStyle="1" w:styleId="443">
    <w:name w:val="Body Text Indent 2 Char"/>
    <w:basedOn w:val="11"/>
    <w:link w:val="21"/>
    <w:uiPriority w:val="0"/>
    <w:rPr>
      <w:rFonts w:ascii="Linux Libertine" w:hAnsi="Linux Libertine" w:eastAsiaTheme="minorHAnsi" w:cstheme="minorBidi"/>
      <w:sz w:val="18"/>
      <w:szCs w:val="22"/>
      <w:lang w:val="en-US" w:eastAsia="en-US"/>
    </w:rPr>
  </w:style>
  <w:style w:type="character" w:customStyle="1" w:styleId="444">
    <w:name w:val="Body Text Indent 3 Char"/>
    <w:basedOn w:val="11"/>
    <w:link w:val="22"/>
    <w:uiPriority w:val="0"/>
    <w:rPr>
      <w:rFonts w:ascii="Linux Libertine" w:hAnsi="Linux Libertine" w:eastAsiaTheme="minorHAnsi" w:cstheme="minorBidi"/>
      <w:sz w:val="16"/>
      <w:szCs w:val="16"/>
      <w:lang w:val="en-US" w:eastAsia="en-US"/>
    </w:rPr>
  </w:style>
  <w:style w:type="character" w:customStyle="1" w:styleId="445">
    <w:name w:val="Closing Char"/>
    <w:basedOn w:val="11"/>
    <w:link w:val="24"/>
    <w:uiPriority w:val="0"/>
    <w:rPr>
      <w:rFonts w:ascii="Linux Libertine" w:hAnsi="Linux Libertine" w:eastAsiaTheme="minorHAnsi" w:cstheme="minorBidi"/>
      <w:sz w:val="18"/>
      <w:szCs w:val="22"/>
      <w:lang w:val="en-US" w:eastAsia="en-US"/>
    </w:rPr>
  </w:style>
  <w:style w:type="character" w:customStyle="1" w:styleId="446">
    <w:name w:val="Date Char1"/>
    <w:basedOn w:val="11"/>
    <w:link w:val="28"/>
    <w:uiPriority w:val="0"/>
    <w:rPr>
      <w:rFonts w:ascii="Linux Libertine" w:hAnsi="Linux Libertine" w:eastAsiaTheme="minorHAnsi" w:cstheme="minorBidi"/>
      <w:sz w:val="18"/>
      <w:szCs w:val="22"/>
      <w:lang w:val="en-US" w:eastAsia="en-US"/>
    </w:rPr>
  </w:style>
  <w:style w:type="character" w:customStyle="1" w:styleId="447">
    <w:name w:val="Document Map Char"/>
    <w:basedOn w:val="11"/>
    <w:link w:val="29"/>
    <w:uiPriority w:val="0"/>
    <w:rPr>
      <w:rFonts w:ascii="Tahoma" w:hAnsi="Tahoma" w:cs="Tahoma" w:eastAsiaTheme="minorHAnsi"/>
      <w:sz w:val="16"/>
      <w:szCs w:val="16"/>
      <w:lang w:val="en-US" w:eastAsia="en-US"/>
    </w:rPr>
  </w:style>
  <w:style w:type="character" w:customStyle="1" w:styleId="448">
    <w:name w:val="E-mail Signature Char"/>
    <w:basedOn w:val="11"/>
    <w:link w:val="30"/>
    <w:uiPriority w:val="0"/>
    <w:rPr>
      <w:rFonts w:ascii="Linux Libertine" w:hAnsi="Linux Libertine" w:eastAsiaTheme="minorHAnsi" w:cstheme="minorBidi"/>
      <w:sz w:val="18"/>
      <w:szCs w:val="22"/>
      <w:lang w:val="en-US" w:eastAsia="en-US"/>
    </w:rPr>
  </w:style>
  <w:style w:type="character" w:customStyle="1" w:styleId="449">
    <w:name w:val="HTML Address Char"/>
    <w:basedOn w:val="11"/>
    <w:link w:val="41"/>
    <w:uiPriority w:val="0"/>
    <w:rPr>
      <w:rFonts w:ascii="Linux Libertine" w:hAnsi="Linux Libertine" w:eastAsiaTheme="minorHAnsi" w:cstheme="minorBidi"/>
      <w:i/>
      <w:iCs/>
      <w:sz w:val="18"/>
      <w:szCs w:val="22"/>
      <w:lang w:val="en-US" w:eastAsia="en-US"/>
    </w:rPr>
  </w:style>
  <w:style w:type="character" w:customStyle="1" w:styleId="450">
    <w:name w:val="HTML Preformatted Char"/>
    <w:basedOn w:val="11"/>
    <w:link w:val="43"/>
    <w:uiPriority w:val="0"/>
    <w:rPr>
      <w:rFonts w:ascii="Consolas" w:hAnsi="Consolas" w:cs="Consolas" w:eastAsiaTheme="minorHAnsi"/>
      <w:lang w:val="en-US" w:eastAsia="en-US"/>
    </w:rPr>
  </w:style>
  <w:style w:type="paragraph" w:styleId="451">
    <w:name w:val="Intense Quote"/>
    <w:basedOn w:val="1"/>
    <w:next w:val="1"/>
    <w:link w:val="452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52">
    <w:name w:val="Intense Quote Char"/>
    <w:basedOn w:val="11"/>
    <w:link w:val="451"/>
    <w:uiPriority w:val="30"/>
    <w:rPr>
      <w:rFonts w:ascii="Linux Libertine" w:hAnsi="Linux Libertine" w:eastAsiaTheme="minorHAnsi" w:cstheme="minorBidi"/>
      <w:b/>
      <w:bCs/>
      <w:i/>
      <w:iCs/>
      <w:color w:val="4F81BD" w:themeColor="accent1"/>
      <w:sz w:val="18"/>
      <w:szCs w:val="22"/>
      <w:lang w:val="en-US" w:eastAsia="en-US"/>
      <w14:textFill>
        <w14:solidFill>
          <w14:schemeClr w14:val="accent1"/>
        </w14:solidFill>
      </w14:textFill>
    </w:rPr>
  </w:style>
  <w:style w:type="character" w:customStyle="1" w:styleId="453">
    <w:name w:val="Macro Text Char"/>
    <w:basedOn w:val="11"/>
    <w:link w:val="76"/>
    <w:uiPriority w:val="0"/>
    <w:rPr>
      <w:rFonts w:ascii="Consolas" w:hAnsi="Consolas" w:cs="Consolas" w:eastAsiaTheme="minorHAnsi"/>
      <w:lang w:val="en-US" w:eastAsia="en-US"/>
    </w:rPr>
  </w:style>
  <w:style w:type="character" w:customStyle="1" w:styleId="454">
    <w:name w:val="Message Header Char"/>
    <w:basedOn w:val="11"/>
    <w:link w:val="77"/>
    <w:uiPriority w:val="0"/>
    <w:rPr>
      <w:rFonts w:asciiTheme="majorHAnsi" w:hAnsiTheme="majorHAnsi" w:eastAsiaTheme="majorEastAsia" w:cstheme="majorBidi"/>
      <w:sz w:val="24"/>
      <w:szCs w:val="24"/>
      <w:shd w:val="pct20" w:color="auto" w:fill="auto"/>
      <w:lang w:val="en-US" w:eastAsia="en-US"/>
    </w:rPr>
  </w:style>
  <w:style w:type="character" w:customStyle="1" w:styleId="455">
    <w:name w:val="Note Heading Char"/>
    <w:basedOn w:val="11"/>
    <w:link w:val="80"/>
    <w:uiPriority w:val="0"/>
    <w:rPr>
      <w:rFonts w:ascii="Linux Libertine" w:hAnsi="Linux Libertine" w:eastAsiaTheme="minorHAnsi" w:cstheme="minorBidi"/>
      <w:sz w:val="18"/>
      <w:szCs w:val="22"/>
      <w:lang w:val="en-US" w:eastAsia="en-US"/>
    </w:rPr>
  </w:style>
  <w:style w:type="character" w:customStyle="1" w:styleId="456">
    <w:name w:val="Plain Text Char"/>
    <w:basedOn w:val="11"/>
    <w:link w:val="82"/>
    <w:uiPriority w:val="0"/>
    <w:rPr>
      <w:rFonts w:ascii="Consolas" w:hAnsi="Consolas" w:cs="Consolas" w:eastAsiaTheme="minorHAnsi"/>
      <w:sz w:val="21"/>
      <w:szCs w:val="21"/>
      <w:lang w:val="en-US" w:eastAsia="en-US"/>
    </w:rPr>
  </w:style>
  <w:style w:type="character" w:customStyle="1" w:styleId="457">
    <w:name w:val="Signature Char"/>
    <w:basedOn w:val="11"/>
    <w:link w:val="84"/>
    <w:uiPriority w:val="0"/>
    <w:rPr>
      <w:rFonts w:ascii="Linux Libertine" w:hAnsi="Linux Libertine" w:eastAsiaTheme="minorHAnsi" w:cstheme="minorBidi"/>
      <w:sz w:val="18"/>
      <w:szCs w:val="22"/>
      <w:lang w:val="en-US" w:eastAsia="en-US"/>
    </w:rPr>
  </w:style>
  <w:style w:type="character" w:customStyle="1" w:styleId="458">
    <w:name w:val="Title Char"/>
    <w:basedOn w:val="11"/>
    <w:link w:val="88"/>
    <w:uiPriority w:val="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  <w:lang w:val="en-US" w:eastAsia="en-US"/>
    </w:rPr>
  </w:style>
  <w:style w:type="paragraph" w:customStyle="1" w:styleId="459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460">
    <w:name w:val="references"/>
    <w:uiPriority w:val="0"/>
    <w:pPr>
      <w:numPr>
        <w:ilvl w:val="0"/>
        <w:numId w:val="18"/>
      </w:numPr>
      <w:spacing w:after="50" w:line="180" w:lineRule="exact"/>
      <w:jc w:val="both"/>
    </w:pPr>
    <w:rPr>
      <w:rFonts w:ascii="Times New Roman" w:hAnsi="Times New Roman" w:eastAsia="MS Mincho" w:cs="Times New Roman"/>
      <w:sz w:val="16"/>
      <w:szCs w:val="16"/>
      <w:lang w:val="en-US" w:eastAsia="en-US" w:bidi="ar-SA"/>
    </w:rPr>
  </w:style>
  <w:style w:type="paragraph" w:customStyle="1" w:styleId="461">
    <w:name w:val="x_msonormal"/>
    <w:basedOn w:val="1"/>
    <w:semiHidden/>
    <w:uiPriority w:val="99"/>
    <w:rPr>
      <w:rFonts w:ascii="Times New Roman" w:hAnsi="Times New Roman" w:cs="Times New Roman"/>
      <w:sz w:val="24"/>
      <w:szCs w:val="24"/>
    </w:rPr>
  </w:style>
  <w:style w:type="character" w:customStyle="1" w:styleId="462">
    <w:name w:val="ArticleNumber"/>
    <w:basedOn w:val="11"/>
    <w:qFormat/>
    <w:uiPriority w:val="1"/>
    <w:rPr>
      <w:color w:val="7030A0"/>
    </w:rPr>
  </w:style>
  <w:style w:type="paragraph" w:customStyle="1" w:styleId="463">
    <w:name w:val="Image"/>
    <w:basedOn w:val="1"/>
    <w:qFormat/>
    <w:uiPriority w:val="0"/>
    <w:pPr>
      <w:jc w:val="center"/>
    </w:pPr>
  </w:style>
  <w:style w:type="paragraph" w:customStyle="1" w:styleId="464">
    <w:name w:val="para"/>
    <w:basedOn w:val="1"/>
    <w:qFormat/>
    <w:uiPriority w:val="0"/>
    <w:pPr>
      <w:spacing w:after="120" w:line="240" w:lineRule="auto"/>
      <w:ind w:left="40" w:firstLine="720"/>
    </w:pPr>
    <w:rPr>
      <w:rFonts w:eastAsia="Times New Roman" w:cs="Times New Roman" w:asciiTheme="majorHAnsi" w:hAnsiTheme="majorHAnsi"/>
      <w:sz w:val="22"/>
      <w:szCs w:val="24"/>
    </w:rPr>
  </w:style>
  <w:style w:type="character" w:customStyle="1" w:styleId="465">
    <w:name w:val="text-base"/>
    <w:basedOn w:val="11"/>
    <w:uiPriority w:val="0"/>
  </w:style>
  <w:style w:type="paragraph" w:customStyle="1" w:styleId="466">
    <w:name w:val="table head"/>
    <w:uiPriority w:val="0"/>
    <w:pPr>
      <w:numPr>
        <w:ilvl w:val="0"/>
        <w:numId w:val="19"/>
      </w:numPr>
      <w:spacing w:before="240" w:after="120" w:line="216" w:lineRule="auto"/>
      <w:jc w:val="center"/>
    </w:pPr>
    <w:rPr>
      <w:rFonts w:ascii="Times New Roman" w:hAnsi="Times New Roman" w:eastAsia="宋体" w:cs="Times New Roman"/>
      <w:smallCaps/>
      <w:sz w:val="18"/>
      <w:szCs w:val="16"/>
      <w:lang w:val="en-US" w:eastAsia="en-US" w:bidi="ar-SA"/>
    </w:rPr>
  </w:style>
  <w:style w:type="paragraph" w:customStyle="1" w:styleId="467">
    <w:name w:val="figure caption"/>
    <w:uiPriority w:val="0"/>
    <w:pPr>
      <w:numPr>
        <w:ilvl w:val="0"/>
        <w:numId w:val="20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 w:eastAsia="宋体" w:cs="Times New Roman"/>
      <w:sz w:val="16"/>
      <w:szCs w:val="16"/>
      <w:lang w:val="en-US" w:eastAsia="en-US" w:bidi="ar-SA"/>
    </w:rPr>
  </w:style>
  <w:style w:type="character" w:customStyle="1" w:styleId="468">
    <w:name w:val="s2"/>
    <w:uiPriority w:val="0"/>
    <w:rPr>
      <w:rFonts w:ascii="Helvetica Neue" w:hAnsi="Helvetica Neue" w:eastAsia="Helvetica Neue" w:cs="Helvetica Neue"/>
      <w:sz w:val="26"/>
      <w:szCs w:val="26"/>
    </w:rPr>
  </w:style>
  <w:style w:type="character" w:customStyle="1" w:styleId="469">
    <w:name w:val="s1"/>
    <w:uiPriority w:val="0"/>
    <w:rPr>
      <w:rFonts w:ascii="pingfang sc" w:hAnsi="pingfang sc" w:eastAsia="pingfang sc" w:cs="pingfang sc"/>
      <w:sz w:val="26"/>
      <w:szCs w:val="26"/>
    </w:rPr>
  </w:style>
  <w:style w:type="character" w:customStyle="1" w:styleId="470">
    <w:name w:val="apple-tab-span"/>
    <w:uiPriority w:val="0"/>
  </w:style>
  <w:style w:type="character" w:customStyle="1" w:styleId="471">
    <w:name w:val="s3"/>
    <w:uiPriority w:val="0"/>
    <w:rPr>
      <w:rFonts w:ascii="menlo" w:hAnsi="menlo" w:eastAsia="menlo" w:cs="menlo"/>
      <w:sz w:val="18"/>
      <w:szCs w:val="18"/>
    </w:rPr>
  </w:style>
  <w:style w:type="paragraph" w:customStyle="1" w:styleId="472">
    <w:name w:val="p2"/>
    <w:uiPriority w:val="0"/>
    <w:pPr>
      <w:spacing w:before="0" w:beforeAutospacing="0" w:after="0" w:afterAutospacing="0"/>
      <w:ind w:left="0" w:right="0"/>
      <w:jc w:val="left"/>
    </w:pPr>
    <w:rPr>
      <w:rFonts w:hint="eastAsia" w:ascii="pingfang sc" w:hAnsi="pingfang sc" w:eastAsia="pingfang sc" w:cs="pingfang sc"/>
      <w:kern w:val="0"/>
      <w:sz w:val="26"/>
      <w:szCs w:val="26"/>
      <w:lang w:val="en-US" w:eastAsia="zh-CN" w:bidi="ar"/>
    </w:rPr>
  </w:style>
  <w:style w:type="paragraph" w:customStyle="1" w:styleId="473">
    <w:name w:val="p1"/>
    <w:uiPriority w:val="0"/>
    <w:pPr>
      <w:spacing w:before="0" w:beforeAutospacing="0" w:after="0" w:afterAutospacing="0"/>
      <w:ind w:left="0" w:right="0"/>
      <w:jc w:val="left"/>
    </w:pPr>
    <w:rPr>
      <w:rFonts w:ascii=".applesystemuifont" w:hAnsi=".applesystemuifont" w:eastAsia=".applesystemuifont" w:cs=".applesystemuifont"/>
      <w:kern w:val="0"/>
      <w:sz w:val="26"/>
      <w:szCs w:val="26"/>
      <w:lang w:val="en-US" w:eastAsia="zh-CN" w:bidi="ar"/>
    </w:rPr>
  </w:style>
  <w:style w:type="paragraph" w:customStyle="1" w:styleId="474">
    <w:name w:val="p3"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6"/>
      <w:szCs w:val="26"/>
      <w:lang w:val="en-US" w:eastAsia="zh-CN" w:bidi="ar"/>
    </w:rPr>
  </w:style>
  <w:style w:type="paragraph" w:customStyle="1" w:styleId="475">
    <w:name w:val="p5"/>
    <w:uiPriority w:val="0"/>
    <w:pPr>
      <w:spacing w:before="0" w:beforeAutospacing="0" w:after="0" w:afterAutospacing="0"/>
      <w:ind w:left="440" w:right="0"/>
      <w:jc w:val="left"/>
    </w:pPr>
    <w:rPr>
      <w:rFonts w:hint="eastAsia" w:ascii="pingfang sc" w:hAnsi="pingfang sc" w:eastAsia="pingfang sc" w:cs="pingfang sc"/>
      <w:kern w:val="0"/>
      <w:sz w:val="26"/>
      <w:szCs w:val="26"/>
      <w:lang w:val="en-US" w:eastAsia="zh-CN" w:bidi="ar"/>
    </w:rPr>
  </w:style>
  <w:style w:type="paragraph" w:customStyle="1" w:styleId="476">
    <w:name w:val="p4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3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imac/Library/Containers/com.kingsoft.wpsoffice.mac/Data/C:\poweredit-8-02-2018\framework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tyleName="APA" SelectedStyle="\APA.XSL"/>
</file>

<file path=customXml/item3.xml><?xml version="1.0" encoding="utf-8"?>
<Workflow version="v.1.13">
  <Filtration versionrequired="True" StartTime="25-07-2014 13:27:04" EndTime="25-07-2014 13:28:29" status="DONE">
    <Mandatory>
      <P StartTime="25-07-2014 13:27:42" EndTime="25-07-2014 13:27:43" status="DONE">(1) * Replace leftmost and rightmost char -(hyphen) of superscript matter, into minus</P>
      <P StartTime="25-07-2014 13:27:43" EndTime="25-07-2014 13:27:44" status="DONE">(2) * Replace all variations of degree into 'degree' symbol</P>
      <P StartTime="25-07-2014 13:27:44" EndTime="25-07-2014 13:27:44" status="DONE">(3) * Remove unwanted blank lines</P>
      <P StartTime="25-07-2014 13:27:44" EndTime="25-07-2014 13:27:44" status="DONE">(4) * Replace underlined 'plus' sign(s) with plus/minus symbol(s)</P>
      <P StartTime="25-07-2014 13:27:44" EndTime="25-07-2014 13:27:44" status="DONE">(5) * Replace underlined 'Greater Than' symbol(s) with 'Greater Than or Equal To' symbol(s)</P>
      <P StartTime="25-07-2014 13:27:44" EndTime="25-07-2014 13:27:45" status="DONE">(6) * Replace underlined 'Less Than' symbol(s) with 'Less Than or Equal To' symbol(s)</P>
      <P StartTime="25-07-2014 13:27:45" EndTime="25-07-2014 13:27:46" status="DONE">(7) * Replace 'x' with 'multiplication' symbol</P>
      <P StartTime="25-07-2014 13:27:46" EndTime="25-07-2014 13:27:46" status="DONE">(8) * Remove space(s) before tab</P>
      <P StartTime="25-07-2014 13:27:46" EndTime="25-07-2014 13:27:46" status="DONE">(9) * Remove space(s) after tab</P>
      <P StartTime="25-07-2014 13:27:46" EndTime="25-07-2014 13:27:47" status="DONE">(10) * Remove tab(s) before paragraph mark</P>
      <P StartTime="25-07-2014 13:27:47" EndTime="25-07-2014 13:27:47" status="DONE">(11) * Remove tab(s) after paragraph mark</P>
      <P StartTime="25-07-2014 13:27:47" EndTime="25-07-2014 13:27:50" status="DONE">(12) * Remove space(s) before paragraph mark</P>
      <P StartTime="25-07-2014 13:27:50" EndTime="25-07-2014 13:27:51" status="DONE">(13) * Remove space(s) after paragraph mark</P>
      <P StartTime="25-07-2014 13:27:51" EndTime="25-07-2014 13:27:51" status="DONE">(14) * Replace multiple space(s) with single space</P>
      <P StartTime="25-07-2014 13:27:51" EndTime="25-07-2014 13:28:14" status="DONE">(16) * Replace 'single hyphen' inside page range/number range with 'double hyphen'</P>
      <P StartTime="25-07-2014 13:28:14" EndTime="25-07-2014 13:28:14" status="DONE">(18) * Change smart quote(s) to straight quote(s)</P>
      <P StartTime="25-07-2014 13:28:14" EndTime="25-07-2014 13:28:15" status="DONE">(19) * Change straight quote(s) to smart quote(s)</P>
      <P StartTime="25-07-2014 13:28:15" EndTime="25-07-2014 13:28:15" status="DONE">(20) * Change three consecutive dots to Ellipsis(...)</P>
      <P StartTime="25-07-2014 13:28:15" EndTime="25-07-2014 13:28:16" status="DONE">(22) * Remove space(s) before comma</P>
      <P StartTime="25-07-2014 13:28:16" EndTime="25-07-2014 13:28:16" status="DONE">(23) * Remove space(s) before semicolon</P>
      <P StartTime="25-07-2014 13:28:16" EndTime="25-07-2014 13:28:17" status="DONE">(24) * Remove space(s) before period</P>
      <P StartTime="25-07-2014 13:28:17" EndTime="25-07-2014 13:28:17" status="DONE">(25) * Remove space(s) before closing parenthesis</P>
      <P StartTime="25-07-2014 13:28:17" EndTime="25-07-2014 13:28:17" status="DONE">(26) * Remove space(s) after opening parenthesis</P>
      <P StartTime="25-07-2014 13:28:17" EndTime="25-07-2014 13:28:18" status="DONE">(28) * Remove space(s) before % sign</P>
      <P StartTime="25-07-2014 13:28:18" EndTime="25-07-2014 13:28:18" status="DONE">(29) * Remove space before Celsius or Fahrenheit sign</P>
      <P StartTime="25-07-2014 13:28:18" EndTime="25-07-2014 13:28:19" status="DONE">(34) * Convert 'direction' sign(s) to symbol(s)</P>
      <P StartTime="25-07-2014 13:28:19" EndTime="25-07-2014 13:28:20" status="DONE">(38) * Remove unwanted section/page/column Breaks</P>
      <P StartTime="25-07-2014 13:28:20" EndTime="25-07-2014 13:28:22" status="DONE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rtTime="25-07-2014 13:29:21" EndTime="25-07-2014 13:33:39" status="DONE">
    <TagMapping status="DONE"/>
    <StyleMapping status="DONE"/>
  </BodyStyling>
  <Reference versionrequired="True" StartTime="25-07-2014 13:34:10" EndTime="25-07-2014 13:37:04" status="DONE"/>
  <CrossLinking versionrequired="True" status="YTS"/>
  <DOI versionrequired="True" status="YTS"/>
  <Metadata versionrequired="True" status="YTS">
    <Global>
      <JournalID type="publisher">PRB</JournalID>
      <JournalID type="coden">PRBMDO</JournalID>
      <JournalID type="hwp"/>
      <JournalID type="pmc"/>
      <JournalID type="nlmta"/>
      <JournalID type="pmid"/>
      <JournalID type="pumbed"/>
      <JournalID type="doi"/>
      <JournalID type="other"/>
      <JOURNALTITLE>Physical Review B</JOURNALTITLE>
      <JOURNALSUBTITLE/>
      <TRANSJOURNALTITLE/>
      <ABBREVJOURNALTITLE>Phys. Rev. B</ABBREVJOURNALTITLE>
      <ISSNPRINT>1098-0121</ISSNPRINT>
      <ISSNONLINE>1550-235X</ISSNONLINE>
      <PUBLISHERNAME>American Physical Society</PUBLISHERNAME>
      <PUBLISHERLOCATION/>
      <SELFURI/>
      <COPYRIGHTS/>
    </Global>
    <OPENACCESS>
      <OPEN_ACCESS_NO/>
      <OPEN_ACCESS_YES/>
      <OPEN_ACCESS_CC_BY/>
      <OPEN_ACCESS_CC_BY_SA/>
      <OPEN_ACCESS_CC_BY_ND/>
      <OPEN_ACCESS_CC_BY_NC/>
      <OPEN_ACCESS_CC_BY_NC_SA/>
      <OPEN_ACCESS_CC_BY_NC_ND/>
    </OPENACCESS>
    <ArticleSpecific metafile="starter.txt">
      <ARTICLEID active="True" mandatory="False" metadata="%ACC" tagname=""/>
      <DOI active="True" mandatory="False" metadata="%SC" tagname=""/>
      <PMID active="False" mandatory="False" metadata="" tagname=""/>
      <CODEN active="False" mandatory="False" metadata="" tagname=""/>
      <MANUSCRIPT active="True" mandatory="False" metadata="%ACC" tagname=""/>
      <PII active="False" mandatory="False" metadata="" tagname=""/>
      <OTHER active="False" mandatory="False" metadata="" tagname=""/>
      <SUBJECT_LEVEL1 active="True" mandatory="False" metadata="%SC" tagname=""/>
      <SUBJECT_LEVEL2 active="True" mandatory="False" metadata="%SC" tagname=""/>
      <PUBDATE_PRINT active="True" mandatory="False" metadata="" tagname=""/>
      <PUBDATE_ONLINE active="True" mandatory="False" metadata="" tagname=""/>
      <HISTORYDATE_RECEIVED active="True" mandatory="False" metadata="%RD" tagname=""/>
      <HISTORYDATE_REV-REQUEST active="False" mandatory="False" metadata="" tagname=""/>
      <HISTORYDATE_REV-RECEIVED active="True" mandatory="False" metadata="%RDREV" tagname=""/>
      <HISTORYDATE_ACCEPTED active="False" mandatory="False" metadata="" tagname=""/>
      <VOLUME active="True" mandatory="False" metadata="" tagname="00"/>
      <ISSUE active="True" mandatory="False" metadata="" tagname="0"/>
      <SUPPLEMENTARY_MATERIAL active="False" mandatory="False" metadata="" tagname=""/>
      <COPYRIGHT_STATEMENT active="True" mandatory="False" metadata="%CP+%CPTXT+%CPHOLDER+%CPURL" tagname=""/>
      <OPEN_ACCESS active="False" mandatory="False" metadata="" tagname=""/>
      <ARTICLE_TYPE active="True" mandatory="Fals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/>
  </XmlConversion>
  <CopyEditing versionrequired="True" status="YTS"/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/>
  </XmlConversion>
  <Utility>
    <Manual>
      <Category name="General">
        <Query>Please Check 3</Query>
      </Category>
    </Manual>
  </Utility>
  <Client id="5" journalname="PRB" name="APS"/>
</Workflow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89180B-96F4-4B3D-93D7-E2C64345EF74}">
  <ds:schemaRefs/>
</ds:datastoreItem>
</file>

<file path=customXml/itemProps3.xml><?xml version="1.0" encoding="utf-8"?>
<ds:datastoreItem xmlns:ds="http://schemas.openxmlformats.org/officeDocument/2006/customXml" ds:itemID="{4D45DBA2-DCF6-46BF-858B-9A8CC8161B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ACM.dotm</Template>
  <Company>Licence Owner</Company>
  <Pages>4</Pages>
  <Words>3642</Words>
  <Characters>23186</Characters>
  <Lines>60</Lines>
  <Paragraphs>17</Paragraphs>
  <TotalTime>0</TotalTime>
  <ScaleCrop>false</ScaleCrop>
  <LinksUpToDate>false</LinksUpToDate>
  <CharactersWithSpaces>26947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2019-11-01T03:38:00Z</dcterms:created>
  <dc:creator>FirstName Surname†, FirstName Surname, FirstName Surname</dc:creator>
  <dc:description>&lt;ccs2012&gt;
&lt;concept&gt;
&lt;concept_id&gt;10011007.10011074.10011081.10011082.10011083&lt;/concept_id&gt;
&lt;concept_desc&gt;Software and its engineering~Agile software development&lt;/concept_desc&gt; &lt;concept_significance&gt;500&lt;/concept_significance&gt;
&lt;/concept&gt;
&lt;/ccs2012&gt;</dc:description>
  <cp:keywords>Insert keyword text, Insert keyword text, Insert keyword text, Insert keyword text</cp:keywords>
  <cp:lastModifiedBy>生于阳光灿烂的日子</cp:lastModifiedBy>
  <cp:lastPrinted>2018-05-24T19:24:00Z</cp:lastPrinted>
  <dcterms:modified xsi:type="dcterms:W3CDTF">2025-09-14T10:23:52Z</dcterms:modified>
  <dc:subject>• Insert CCS text here • Insert CCS text here   • Insert CCS text here</dc:subject>
  <dc:title>Insert Your Title Here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ument Confidentiality">
    <vt:lpwstr>Unrestricted</vt:lpwstr>
  </property>
  <property fmtid="{D5CDD505-2E9C-101B-9397-08002B2CF9AE}" pid="4" name="_NewReviewCycle">
    <vt:lpwstr/>
  </property>
  <property fmtid="{D5CDD505-2E9C-101B-9397-08002B2CF9AE}" pid="5" name="Version">
    <vt:lpwstr>2.1.0</vt:lpwstr>
  </property>
  <property fmtid="{D5CDD505-2E9C-101B-9397-08002B2CF9AE}" pid="6" name="Language">
    <vt:lpwstr>English</vt:lpwstr>
  </property>
  <property fmtid="{D5CDD505-2E9C-101B-9397-08002B2CF9AE}" pid="7" name="KSOProductBuildVer">
    <vt:lpwstr>1033-7.3.1.8967</vt:lpwstr>
  </property>
  <property fmtid="{D5CDD505-2E9C-101B-9397-08002B2CF9AE}" pid="8" name="ICV">
    <vt:lpwstr>A000C70E5E2A24E6EDF5C568B3060BFC_43</vt:lpwstr>
  </property>
</Properties>
</file>